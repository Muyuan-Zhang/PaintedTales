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《绘说童话》用户画像分析</w:t>
      </w:r>
    </w:p>
    <w:p>
      <w:pPr>
        <w:pStyle w:val="Heading1"/>
      </w:pPr>
      <w:r>
        <w:t>一、核心用户群体画像</w:t>
      </w:r>
    </w:p>
    <w:p>
      <w:pPr>
        <w:pStyle w:val="Heading2"/>
      </w:pPr>
      <w:r>
        <w:t>🎯 用户画像一：亲子家庭中的年轻父母</w:t>
      </w:r>
    </w:p>
    <w:p>
      <w:r>
        <w:t>基本特征：</w:t>
        <w:br/>
        <w:t>- 年龄：25-35岁</w:t>
        <w:br/>
        <w:t>- 职业：白领、新一代父母、自由职业者</w:t>
        <w:br/>
        <w:t>- 居住地：一二线城市为主</w:t>
        <w:br/>
        <w:t>- 教育背景：本科及以上</w:t>
        <w:br/>
        <w:br/>
        <w:t>行为特征：</w:t>
        <w:br/>
        <w:t>- 重视孩子的早期教育与兴趣培养</w:t>
        <w:br/>
        <w:t>- 喜欢陪孩子读绘本，但缺乏时间或资源自制内容</w:t>
        <w:br/>
        <w:t>- 经常使用小红书、抖音、小程序获取教育资源</w:t>
        <w:br/>
        <w:br/>
        <w:t>痛点：</w:t>
        <w:br/>
        <w:t>- 传统绘本内容雷同，缺乏个性化</w:t>
        <w:br/>
        <w:t>- 自己编故事难度大，时间成本高</w:t>
        <w:br/>
        <w:t>- 想与孩子共创、定制专属故事</w:t>
        <w:br/>
        <w:br/>
        <w:t>使用动机：</w:t>
        <w:br/>
        <w:t>- 创作只属于孩子的故事</w:t>
        <w:br/>
        <w:t>- 提高孩子阅读兴趣</w:t>
        <w:br/>
        <w:t>- 亲子互动更有趣、有意义</w:t>
      </w:r>
    </w:p>
    <w:p>
      <w:pPr>
        <w:pStyle w:val="Heading2"/>
      </w:pPr>
      <w:r>
        <w:t>🎯 用户画像二：幼儿园/小学教师</w:t>
      </w:r>
    </w:p>
    <w:p>
      <w:r>
        <w:t>基本特征：</w:t>
        <w:br/>
        <w:t>- 年龄：28-45岁</w:t>
        <w:br/>
        <w:t>- 教育岗位：幼儿园、小学语文、美术老师</w:t>
        <w:br/>
        <w:t>- 居住地：城乡广泛分布</w:t>
        <w:br/>
        <w:br/>
        <w:t>行为特征：</w:t>
        <w:br/>
        <w:t>- 喜欢收集教学辅助材料和儿童故事</w:t>
        <w:br/>
        <w:t>- 注重故事启发性与趣味性</w:t>
        <w:br/>
        <w:t>- 对AI应用有好奇但缺乏技术背景</w:t>
        <w:br/>
        <w:br/>
        <w:t>痛点：</w:t>
        <w:br/>
        <w:t>- 教材内容有限，难以满足个性化教学</w:t>
        <w:br/>
        <w:t>- 缺乏低门槛、图文结合的创作工具</w:t>
        <w:br/>
        <w:br/>
        <w:t>使用动机：</w:t>
        <w:br/>
        <w:t>- 用于课堂讲故事、教学设计</w:t>
        <w:br/>
        <w:t>- 定制主题绘本（如环保、友情）</w:t>
        <w:br/>
        <w:t>- 丰富教学内容，提高课堂互动性</w:t>
      </w:r>
    </w:p>
    <w:p>
      <w:pPr>
        <w:pStyle w:val="Heading2"/>
      </w:pPr>
      <w:r>
        <w:t>🎯 用户画像三：公益组织/支教志愿者</w:t>
      </w:r>
    </w:p>
    <w:p>
      <w:r>
        <w:t>基本特征：</w:t>
        <w:br/>
        <w:t>- 年龄：20-35岁</w:t>
        <w:br/>
        <w:t>- 职业：高校志愿者、非营利机构成员</w:t>
        <w:br/>
        <w:t>- 活跃区域：乡村学校、西部山区、欠发达地区</w:t>
        <w:br/>
        <w:br/>
        <w:t>行为特征：</w:t>
        <w:br/>
        <w:t>- 有公益情怀，注重教育公平</w:t>
        <w:br/>
        <w:t>- 熟悉数字产品，习惯移动端内容创作</w:t>
        <w:br/>
        <w:br/>
        <w:t>痛点：</w:t>
        <w:br/>
        <w:t>- 资源不足，绘本分发不便</w:t>
        <w:br/>
        <w:t>- 本地儿童缺乏优质读物</w:t>
        <w:br/>
        <w:br/>
        <w:t>使用动机：</w:t>
        <w:br/>
        <w:t>- 快速生成本地化童话故事</w:t>
        <w:br/>
        <w:t>- 制作并打印低成本绘本送给孩子们</w:t>
        <w:br/>
        <w:t>- 传播本地文化，提升儿童阅读率</w:t>
      </w:r>
    </w:p>
    <w:p>
      <w:pPr>
        <w:pStyle w:val="Heading2"/>
      </w:pPr>
      <w:r>
        <w:t>🎯 用户画像四：AI技术爱好者/内容创作者</w:t>
      </w:r>
    </w:p>
    <w:p>
      <w:r>
        <w:t>基本特征：</w:t>
        <w:br/>
        <w:t>- 年龄：20-40岁</w:t>
        <w:br/>
        <w:t>- 背景：高校学生、独立开发者、自媒体博主</w:t>
        <w:br/>
        <w:t>- 擅长使用ChatGPT、Midjourney等工具</w:t>
        <w:br/>
        <w:br/>
        <w:t>行为特征：</w:t>
        <w:br/>
        <w:t>- 热衷尝试新技术</w:t>
        <w:br/>
        <w:t>- 喜欢创作并分享图文内容</w:t>
        <w:br/>
        <w:br/>
        <w:t>痛点：</w:t>
        <w:br/>
        <w:t>- 需要快速搭建有创意的AI内容项目</w:t>
        <w:br/>
        <w:t>- 想将AI作品变现/分享但缺乏平台</w:t>
        <w:br/>
        <w:br/>
        <w:t>使用动机：</w:t>
        <w:br/>
        <w:t>- 创作故事样本供展示/投稿/变现</w:t>
        <w:br/>
        <w:t>- 用AI打造自己的“童话宇宙”</w:t>
        <w:br/>
        <w:t>- 参与创意项目或比赛（如“挑战杯”）</w:t>
      </w:r>
    </w:p>
    <w:p>
      <w:pPr>
        <w:pStyle w:val="Heading1"/>
      </w:pPr>
      <w:r>
        <w:t>二、用户共性特征</w:t>
      </w:r>
    </w:p>
    <w:p>
      <w:r>
        <w:t>维度：使用设备</w:t>
        <w:br/>
        <w:t>- 手机（主要为微信平台）</w:t>
        <w:br/>
        <w:br/>
        <w:t>维度：操作习惯</w:t>
        <w:br/>
        <w:t>- 喜欢一键生成、操作简便、视觉友好</w:t>
        <w:br/>
        <w:br/>
        <w:t>维度：内容偏好</w:t>
        <w:br/>
        <w:t>- 温馨童趣、教育意义、互动感强</w:t>
        <w:br/>
        <w:br/>
        <w:t>维度：支付意愿</w:t>
        <w:br/>
        <w:t>- 免费使用为主，愿为定制版/导出PDF付费</w:t>
        <w:br/>
        <w:br/>
        <w:t>维度：推荐路径</w:t>
        <w:br/>
        <w:t>- 社群分享、老师推荐、家长互推、小红书种草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