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334CC" w14:textId="2C13016F" w:rsidR="001D3261" w:rsidRDefault="00000000">
      <w:pPr>
        <w:pStyle w:val="1"/>
        <w:rPr>
          <w:lang w:eastAsia="zh-CN"/>
        </w:rPr>
      </w:pPr>
      <w:r>
        <w:rPr>
          <w:lang w:eastAsia="zh-CN"/>
        </w:rPr>
        <w:t>《绘说童话》小程序需求说明书</w:t>
      </w:r>
    </w:p>
    <w:p w14:paraId="7B0D38DE" w14:textId="77777777" w:rsidR="001D3261" w:rsidRDefault="00000000">
      <w:pPr>
        <w:pStyle w:val="21"/>
      </w:pPr>
      <w:r>
        <w:t xml:space="preserve">1. </w:t>
      </w:r>
      <w:r>
        <w:t>文档版本记录</w:t>
      </w:r>
    </w:p>
    <w:p w14:paraId="454B96C8" w14:textId="77777777" w:rsidR="001D3261" w:rsidRPr="008A4562" w:rsidRDefault="001D3261">
      <w:pPr>
        <w:rPr>
          <w:rFonts w:ascii="宋体" w:eastAsia="宋体" w:hAnsi="宋体" w:hint="eastAs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410"/>
        <w:gridCol w:w="4394"/>
        <w:gridCol w:w="1093"/>
      </w:tblGrid>
      <w:tr w:rsidR="00023E58" w:rsidRPr="008A4562" w14:paraId="032E79CC" w14:textId="77777777" w:rsidTr="00023E58">
        <w:tc>
          <w:tcPr>
            <w:tcW w:w="959" w:type="dxa"/>
          </w:tcPr>
          <w:p w14:paraId="7FE4537D" w14:textId="77777777" w:rsidR="00023E58" w:rsidRPr="008A4562" w:rsidRDefault="00023E58" w:rsidP="008A456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A4562">
              <w:rPr>
                <w:rFonts w:ascii="宋体" w:eastAsia="宋体" w:hAnsi="宋体"/>
                <w:sz w:val="24"/>
                <w:szCs w:val="24"/>
              </w:rPr>
              <w:t>版本号</w:t>
            </w:r>
          </w:p>
        </w:tc>
        <w:tc>
          <w:tcPr>
            <w:tcW w:w="2410" w:type="dxa"/>
          </w:tcPr>
          <w:p w14:paraId="7563E4A2" w14:textId="77777777" w:rsidR="00023E58" w:rsidRPr="008A4562" w:rsidRDefault="00023E58" w:rsidP="008A456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A4562">
              <w:rPr>
                <w:rFonts w:ascii="宋体" w:eastAsia="宋体" w:hAnsi="宋体"/>
                <w:sz w:val="24"/>
                <w:szCs w:val="24"/>
              </w:rPr>
              <w:t>更新日期</w:t>
            </w:r>
          </w:p>
        </w:tc>
        <w:tc>
          <w:tcPr>
            <w:tcW w:w="4394" w:type="dxa"/>
          </w:tcPr>
          <w:p w14:paraId="6E47EC91" w14:textId="7149820B" w:rsidR="00023E58" w:rsidRPr="008A4562" w:rsidRDefault="00023E58" w:rsidP="008A4562">
            <w:pPr>
              <w:jc w:val="center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更新内容</w:t>
            </w:r>
          </w:p>
        </w:tc>
        <w:tc>
          <w:tcPr>
            <w:tcW w:w="1093" w:type="dxa"/>
          </w:tcPr>
          <w:p w14:paraId="05254E03" w14:textId="561B3EE0" w:rsidR="00023E58" w:rsidRPr="008A4562" w:rsidRDefault="00023E58" w:rsidP="008A456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A4562">
              <w:rPr>
                <w:rFonts w:ascii="宋体" w:eastAsia="宋体" w:hAnsi="宋体"/>
                <w:sz w:val="24"/>
                <w:szCs w:val="24"/>
              </w:rPr>
              <w:t>负责人</w:t>
            </w:r>
          </w:p>
        </w:tc>
      </w:tr>
      <w:tr w:rsidR="00023E58" w:rsidRPr="008A4562" w14:paraId="0A6A9EF4" w14:textId="77777777" w:rsidTr="00023E58">
        <w:tc>
          <w:tcPr>
            <w:tcW w:w="959" w:type="dxa"/>
          </w:tcPr>
          <w:p w14:paraId="70013BFE" w14:textId="19F9DCBA" w:rsidR="00023E58" w:rsidRPr="008A4562" w:rsidRDefault="00023E58" w:rsidP="008A4562">
            <w:pPr>
              <w:jc w:val="center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V1.0</w:t>
            </w:r>
          </w:p>
        </w:tc>
        <w:tc>
          <w:tcPr>
            <w:tcW w:w="2410" w:type="dxa"/>
          </w:tcPr>
          <w:p w14:paraId="7A677821" w14:textId="0F753E49" w:rsidR="00023E58" w:rsidRPr="008A4562" w:rsidRDefault="00023E58" w:rsidP="008A4562">
            <w:pPr>
              <w:jc w:val="center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2025年6月18日</w:t>
            </w:r>
          </w:p>
        </w:tc>
        <w:tc>
          <w:tcPr>
            <w:tcW w:w="4394" w:type="dxa"/>
          </w:tcPr>
          <w:p w14:paraId="5F61E6D6" w14:textId="0223903E" w:rsidR="00023E58" w:rsidRPr="008A4562" w:rsidRDefault="00023E58" w:rsidP="008A4562">
            <w:pPr>
              <w:jc w:val="center"/>
              <w:rPr>
                <w:rFonts w:ascii="宋体" w:eastAsia="宋体" w:hAnsi="宋体" w:cs="微软雅黑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微软雅黑" w:hint="eastAsia"/>
                <w:sz w:val="24"/>
                <w:szCs w:val="24"/>
                <w:lang w:eastAsia="zh-CN"/>
              </w:rPr>
              <w:t>确定需求说明书整体框架和大部分需求</w:t>
            </w:r>
          </w:p>
        </w:tc>
        <w:tc>
          <w:tcPr>
            <w:tcW w:w="1093" w:type="dxa"/>
          </w:tcPr>
          <w:p w14:paraId="21490C53" w14:textId="584B64AB" w:rsidR="00023E58" w:rsidRPr="008A4562" w:rsidRDefault="00023E58" w:rsidP="008A456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A4562">
              <w:rPr>
                <w:rFonts w:ascii="宋体" w:eastAsia="宋体" w:hAnsi="宋体" w:cs="微软雅黑" w:hint="eastAsia"/>
                <w:sz w:val="24"/>
                <w:szCs w:val="24"/>
                <w:lang w:eastAsia="zh-CN"/>
              </w:rPr>
              <w:t>张目远</w:t>
            </w:r>
          </w:p>
        </w:tc>
      </w:tr>
    </w:tbl>
    <w:p w14:paraId="29033D22" w14:textId="0B9876FA" w:rsidR="001D3261" w:rsidRPr="008A4562" w:rsidRDefault="001D3261">
      <w:pPr>
        <w:rPr>
          <w:rFonts w:eastAsia="宋体"/>
          <w:lang w:eastAsia="zh-CN"/>
        </w:rPr>
      </w:pPr>
    </w:p>
    <w:p w14:paraId="7C4D19C4" w14:textId="77777777" w:rsidR="001D3261" w:rsidRDefault="00000000">
      <w:pPr>
        <w:pStyle w:val="21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项目背景与概述</w:t>
      </w:r>
    </w:p>
    <w:p w14:paraId="34E271EF" w14:textId="77777777" w:rsidR="001D3261" w:rsidRDefault="00000000">
      <w:pPr>
        <w:pStyle w:val="31"/>
        <w:rPr>
          <w:lang w:eastAsia="zh-CN"/>
        </w:rPr>
      </w:pPr>
      <w:r>
        <w:rPr>
          <w:lang w:eastAsia="zh-CN"/>
        </w:rPr>
        <w:t xml:space="preserve">2.1 </w:t>
      </w:r>
      <w:r>
        <w:rPr>
          <w:lang w:eastAsia="zh-CN"/>
        </w:rPr>
        <w:t>项目背景</w:t>
      </w:r>
    </w:p>
    <w:p w14:paraId="6E39AFDE" w14:textId="1D1331FE" w:rsidR="001D3261" w:rsidRPr="008A4562" w:rsidRDefault="008A4562">
      <w:pPr>
        <w:rPr>
          <w:rFonts w:ascii="宋体" w:eastAsia="宋体" w:hAnsi="宋体" w:hint="eastAsia"/>
          <w:sz w:val="24"/>
          <w:szCs w:val="24"/>
          <w:lang w:eastAsia="zh-CN"/>
        </w:rPr>
      </w:pPr>
      <w:r w:rsidRPr="008A4562">
        <w:rPr>
          <w:rFonts w:ascii="宋体" w:eastAsia="宋体" w:hAnsi="宋体" w:hint="eastAsia"/>
          <w:sz w:val="24"/>
          <w:szCs w:val="24"/>
          <w:lang w:eastAsia="zh-CN"/>
        </w:rPr>
        <w:t>随着大</w:t>
      </w:r>
      <w:r w:rsidRPr="008A4562">
        <w:rPr>
          <w:rFonts w:ascii="宋体" w:eastAsia="宋体" w:hAnsi="宋体" w:cs="微软雅黑" w:hint="eastAsia"/>
          <w:sz w:val="24"/>
          <w:szCs w:val="24"/>
          <w:lang w:eastAsia="zh-CN"/>
        </w:rPr>
        <w:t>语</w:t>
      </w:r>
      <w:r w:rsidRPr="008A4562">
        <w:rPr>
          <w:rFonts w:ascii="宋体" w:eastAsia="宋体" w:hAnsi="宋体" w:cs="MS Mincho" w:hint="eastAsia"/>
          <w:sz w:val="24"/>
          <w:szCs w:val="24"/>
          <w:lang w:eastAsia="zh-CN"/>
        </w:rPr>
        <w:t>言模型（如</w:t>
      </w:r>
      <w:r w:rsidRPr="008A4562">
        <w:rPr>
          <w:rFonts w:ascii="宋体" w:eastAsia="宋体" w:hAnsi="宋体"/>
          <w:sz w:val="24"/>
          <w:szCs w:val="24"/>
          <w:lang w:eastAsia="zh-CN"/>
        </w:rPr>
        <w:t>ChatGPT</w:t>
      </w:r>
      <w:r w:rsidRPr="008A4562">
        <w:rPr>
          <w:rFonts w:ascii="宋体" w:eastAsia="宋体" w:hAnsi="宋体" w:hint="eastAsia"/>
          <w:sz w:val="24"/>
          <w:szCs w:val="24"/>
          <w:lang w:eastAsia="zh-CN"/>
        </w:rPr>
        <w:t>）与</w:t>
      </w:r>
      <w:r w:rsidRPr="008A4562">
        <w:rPr>
          <w:rFonts w:ascii="宋体" w:eastAsia="宋体" w:hAnsi="宋体" w:cs="微软雅黑" w:hint="eastAsia"/>
          <w:sz w:val="24"/>
          <w:szCs w:val="24"/>
          <w:lang w:eastAsia="zh-CN"/>
        </w:rPr>
        <w:t>图</w:t>
      </w:r>
      <w:r w:rsidRPr="008A4562">
        <w:rPr>
          <w:rFonts w:ascii="宋体" w:eastAsia="宋体" w:hAnsi="宋体" w:cs="MS Mincho" w:hint="eastAsia"/>
          <w:sz w:val="24"/>
          <w:szCs w:val="24"/>
          <w:lang w:eastAsia="zh-CN"/>
        </w:rPr>
        <w:t>像生成模型（如</w:t>
      </w:r>
      <w:r w:rsidRPr="008A4562">
        <w:rPr>
          <w:rFonts w:ascii="宋体" w:eastAsia="宋体" w:hAnsi="宋体"/>
          <w:sz w:val="24"/>
          <w:szCs w:val="24"/>
          <w:lang w:eastAsia="zh-CN"/>
        </w:rPr>
        <w:t>Stable Diffusion</w:t>
      </w:r>
      <w:r w:rsidRPr="008A4562">
        <w:rPr>
          <w:rFonts w:ascii="宋体" w:eastAsia="宋体" w:hAnsi="宋体" w:hint="eastAsia"/>
          <w:sz w:val="24"/>
          <w:szCs w:val="24"/>
          <w:lang w:eastAsia="zh-CN"/>
        </w:rPr>
        <w:t>）的广泛</w:t>
      </w:r>
      <w:r w:rsidRPr="008A4562">
        <w:rPr>
          <w:rFonts w:ascii="宋体" w:eastAsia="宋体" w:hAnsi="宋体" w:cs="微软雅黑" w:hint="eastAsia"/>
          <w:sz w:val="24"/>
          <w:szCs w:val="24"/>
          <w:lang w:eastAsia="zh-CN"/>
        </w:rPr>
        <w:t>应</w:t>
      </w:r>
      <w:r w:rsidRPr="008A4562">
        <w:rPr>
          <w:rFonts w:ascii="宋体" w:eastAsia="宋体" w:hAnsi="宋体" w:cs="MS Mincho" w:hint="eastAsia"/>
          <w:sz w:val="24"/>
          <w:szCs w:val="24"/>
          <w:lang w:eastAsia="zh-CN"/>
        </w:rPr>
        <w:t>用，</w:t>
      </w:r>
      <w:r w:rsidRPr="008A4562">
        <w:rPr>
          <w:rFonts w:ascii="宋体" w:eastAsia="宋体" w:hAnsi="宋体"/>
          <w:sz w:val="24"/>
          <w:szCs w:val="24"/>
          <w:lang w:eastAsia="zh-CN"/>
        </w:rPr>
        <w:t>AI</w:t>
      </w:r>
      <w:r w:rsidRPr="008A4562">
        <w:rPr>
          <w:rFonts w:ascii="宋体" w:eastAsia="宋体" w:hAnsi="宋体" w:hint="eastAsia"/>
          <w:sz w:val="24"/>
          <w:szCs w:val="24"/>
          <w:lang w:eastAsia="zh-CN"/>
        </w:rPr>
        <w:t>内容</w:t>
      </w:r>
      <w:r w:rsidRPr="008A4562">
        <w:rPr>
          <w:rFonts w:ascii="宋体" w:eastAsia="宋体" w:hAnsi="宋体" w:cs="微软雅黑" w:hint="eastAsia"/>
          <w:sz w:val="24"/>
          <w:szCs w:val="24"/>
          <w:lang w:eastAsia="zh-CN"/>
        </w:rPr>
        <w:t>创</w:t>
      </w:r>
      <w:r w:rsidRPr="008A4562">
        <w:rPr>
          <w:rFonts w:ascii="宋体" w:eastAsia="宋体" w:hAnsi="宋体" w:cs="MS Mincho" w:hint="eastAsia"/>
          <w:sz w:val="24"/>
          <w:szCs w:val="24"/>
          <w:lang w:eastAsia="zh-CN"/>
        </w:rPr>
        <w:t>作正逐</w:t>
      </w:r>
      <w:r w:rsidRPr="008A4562">
        <w:rPr>
          <w:rFonts w:ascii="宋体" w:eastAsia="宋体" w:hAnsi="宋体" w:cs="微软雅黑" w:hint="eastAsia"/>
          <w:sz w:val="24"/>
          <w:szCs w:val="24"/>
          <w:lang w:eastAsia="zh-CN"/>
        </w:rPr>
        <w:t>渐</w:t>
      </w:r>
      <w:r w:rsidRPr="008A4562">
        <w:rPr>
          <w:rFonts w:ascii="宋体" w:eastAsia="宋体" w:hAnsi="宋体" w:cs="MS Mincho" w:hint="eastAsia"/>
          <w:sz w:val="24"/>
          <w:szCs w:val="24"/>
          <w:lang w:eastAsia="zh-CN"/>
        </w:rPr>
        <w:t>走向普及。“</w:t>
      </w:r>
      <w:r w:rsidRPr="008A4562">
        <w:rPr>
          <w:rFonts w:ascii="宋体" w:eastAsia="宋体" w:hAnsi="宋体" w:cs="微软雅黑" w:hint="eastAsia"/>
          <w:sz w:val="24"/>
          <w:szCs w:val="24"/>
          <w:lang w:eastAsia="zh-CN"/>
        </w:rPr>
        <w:t>绘说</w:t>
      </w:r>
      <w:r w:rsidRPr="008A4562">
        <w:rPr>
          <w:rFonts w:ascii="宋体" w:eastAsia="宋体" w:hAnsi="宋体" w:cs="MS Mincho" w:hint="eastAsia"/>
          <w:sz w:val="24"/>
          <w:szCs w:val="24"/>
          <w:lang w:eastAsia="zh-CN"/>
        </w:rPr>
        <w:t>童</w:t>
      </w:r>
      <w:r w:rsidRPr="008A4562">
        <w:rPr>
          <w:rFonts w:ascii="宋体" w:eastAsia="宋体" w:hAnsi="宋体" w:cs="微软雅黑" w:hint="eastAsia"/>
          <w:sz w:val="24"/>
          <w:szCs w:val="24"/>
          <w:lang w:eastAsia="zh-CN"/>
        </w:rPr>
        <w:t>话</w:t>
      </w:r>
      <w:r w:rsidRPr="008A4562">
        <w:rPr>
          <w:rFonts w:ascii="宋体" w:eastAsia="宋体" w:hAnsi="宋体" w:cs="MS Mincho" w:hint="eastAsia"/>
          <w:sz w:val="24"/>
          <w:szCs w:val="24"/>
          <w:lang w:eastAsia="zh-CN"/>
        </w:rPr>
        <w:t>”旨在借助人工智能，打破</w:t>
      </w:r>
      <w:r w:rsidRPr="008A4562">
        <w:rPr>
          <w:rFonts w:ascii="宋体" w:eastAsia="宋体" w:hAnsi="宋体" w:cs="微软雅黑" w:hint="eastAsia"/>
          <w:sz w:val="24"/>
          <w:szCs w:val="24"/>
          <w:lang w:eastAsia="zh-CN"/>
        </w:rPr>
        <w:t>传统</w:t>
      </w:r>
      <w:r w:rsidRPr="008A4562">
        <w:rPr>
          <w:rFonts w:ascii="宋体" w:eastAsia="宋体" w:hAnsi="宋体" w:cs="MS Mincho" w:hint="eastAsia"/>
          <w:sz w:val="24"/>
          <w:szCs w:val="24"/>
          <w:lang w:eastAsia="zh-CN"/>
        </w:rPr>
        <w:t>童</w:t>
      </w:r>
      <w:r w:rsidRPr="008A4562">
        <w:rPr>
          <w:rFonts w:ascii="宋体" w:eastAsia="宋体" w:hAnsi="宋体" w:cs="微软雅黑" w:hint="eastAsia"/>
          <w:sz w:val="24"/>
          <w:szCs w:val="24"/>
          <w:lang w:eastAsia="zh-CN"/>
        </w:rPr>
        <w:t>话书创</w:t>
      </w:r>
      <w:r w:rsidRPr="008A4562">
        <w:rPr>
          <w:rFonts w:ascii="宋体" w:eastAsia="宋体" w:hAnsi="宋体" w:cs="MS Mincho" w:hint="eastAsia"/>
          <w:sz w:val="24"/>
          <w:szCs w:val="24"/>
          <w:lang w:eastAsia="zh-CN"/>
        </w:rPr>
        <w:t>作</w:t>
      </w:r>
      <w:r w:rsidRPr="008A4562">
        <w:rPr>
          <w:rFonts w:ascii="宋体" w:eastAsia="宋体" w:hAnsi="宋体" w:cs="微软雅黑" w:hint="eastAsia"/>
          <w:sz w:val="24"/>
          <w:szCs w:val="24"/>
          <w:lang w:eastAsia="zh-CN"/>
        </w:rPr>
        <w:t>门槛</w:t>
      </w:r>
      <w:r w:rsidRPr="008A4562">
        <w:rPr>
          <w:rFonts w:ascii="宋体" w:eastAsia="宋体" w:hAnsi="宋体" w:cs="MS Mincho" w:hint="eastAsia"/>
          <w:sz w:val="24"/>
          <w:szCs w:val="24"/>
          <w:lang w:eastAsia="zh-CN"/>
        </w:rPr>
        <w:t>，</w:t>
      </w:r>
      <w:r w:rsidRPr="008A4562">
        <w:rPr>
          <w:rFonts w:ascii="宋体" w:eastAsia="宋体" w:hAnsi="宋体" w:cs="微软雅黑" w:hint="eastAsia"/>
          <w:sz w:val="24"/>
          <w:szCs w:val="24"/>
          <w:lang w:eastAsia="zh-CN"/>
        </w:rPr>
        <w:t>为亲</w:t>
      </w:r>
      <w:r w:rsidRPr="008A4562">
        <w:rPr>
          <w:rFonts w:ascii="宋体" w:eastAsia="宋体" w:hAnsi="宋体" w:cs="MS Mincho" w:hint="eastAsia"/>
          <w:sz w:val="24"/>
          <w:szCs w:val="24"/>
          <w:lang w:eastAsia="zh-CN"/>
        </w:rPr>
        <w:t>子用</w:t>
      </w:r>
      <w:r w:rsidRPr="008A4562">
        <w:rPr>
          <w:rFonts w:ascii="宋体" w:eastAsia="宋体" w:hAnsi="宋体" w:cs="微软雅黑" w:hint="eastAsia"/>
          <w:sz w:val="24"/>
          <w:szCs w:val="24"/>
          <w:lang w:eastAsia="zh-CN"/>
        </w:rPr>
        <w:t>户</w:t>
      </w:r>
      <w:r w:rsidRPr="008A4562">
        <w:rPr>
          <w:rFonts w:ascii="宋体" w:eastAsia="宋体" w:hAnsi="宋体" w:cs="MS Mincho" w:hint="eastAsia"/>
          <w:sz w:val="24"/>
          <w:szCs w:val="24"/>
          <w:lang w:eastAsia="zh-CN"/>
        </w:rPr>
        <w:t>、教育工作者及儿童内容</w:t>
      </w:r>
      <w:r w:rsidRPr="008A4562">
        <w:rPr>
          <w:rFonts w:ascii="宋体" w:eastAsia="宋体" w:hAnsi="宋体" w:cs="微软雅黑" w:hint="eastAsia"/>
          <w:sz w:val="24"/>
          <w:szCs w:val="24"/>
          <w:lang w:eastAsia="zh-CN"/>
        </w:rPr>
        <w:t>爱</w:t>
      </w:r>
      <w:r w:rsidRPr="008A4562">
        <w:rPr>
          <w:rFonts w:ascii="宋体" w:eastAsia="宋体" w:hAnsi="宋体" w:cs="MS Mincho" w:hint="eastAsia"/>
          <w:sz w:val="24"/>
          <w:szCs w:val="24"/>
          <w:lang w:eastAsia="zh-CN"/>
        </w:rPr>
        <w:t>好者提供一站式、个性化的童</w:t>
      </w:r>
      <w:r w:rsidRPr="008A4562">
        <w:rPr>
          <w:rFonts w:ascii="宋体" w:eastAsia="宋体" w:hAnsi="宋体" w:cs="微软雅黑" w:hint="eastAsia"/>
          <w:sz w:val="24"/>
          <w:szCs w:val="24"/>
          <w:lang w:eastAsia="zh-CN"/>
        </w:rPr>
        <w:t>话创</w:t>
      </w:r>
      <w:r w:rsidRPr="008A4562">
        <w:rPr>
          <w:rFonts w:ascii="宋体" w:eastAsia="宋体" w:hAnsi="宋体" w:cs="MS Mincho" w:hint="eastAsia"/>
          <w:sz w:val="24"/>
          <w:szCs w:val="24"/>
          <w:lang w:eastAsia="zh-CN"/>
        </w:rPr>
        <w:t>作平台，</w:t>
      </w:r>
      <w:r w:rsidRPr="008A4562">
        <w:rPr>
          <w:rFonts w:ascii="宋体" w:eastAsia="宋体" w:hAnsi="宋体" w:cs="微软雅黑" w:hint="eastAsia"/>
          <w:sz w:val="24"/>
          <w:szCs w:val="24"/>
          <w:lang w:eastAsia="zh-CN"/>
        </w:rPr>
        <w:t>满</w:t>
      </w:r>
      <w:r w:rsidRPr="008A4562">
        <w:rPr>
          <w:rFonts w:ascii="宋体" w:eastAsia="宋体" w:hAnsi="宋体" w:cs="MS Mincho" w:hint="eastAsia"/>
          <w:sz w:val="24"/>
          <w:szCs w:val="24"/>
          <w:lang w:eastAsia="zh-CN"/>
        </w:rPr>
        <w:t>足趣味性、教育性与互</w:t>
      </w:r>
      <w:r w:rsidRPr="008A4562">
        <w:rPr>
          <w:rFonts w:ascii="宋体" w:eastAsia="宋体" w:hAnsi="宋体" w:cs="微软雅黑" w:hint="eastAsia"/>
          <w:sz w:val="24"/>
          <w:szCs w:val="24"/>
          <w:lang w:eastAsia="zh-CN"/>
        </w:rPr>
        <w:t>动</w:t>
      </w:r>
      <w:r w:rsidRPr="008A4562">
        <w:rPr>
          <w:rFonts w:ascii="宋体" w:eastAsia="宋体" w:hAnsi="宋体" w:cs="MS Mincho" w:hint="eastAsia"/>
          <w:sz w:val="24"/>
          <w:szCs w:val="24"/>
          <w:lang w:eastAsia="zh-CN"/>
        </w:rPr>
        <w:t>性的多元需求</w:t>
      </w:r>
      <w:r w:rsidRPr="008A4562">
        <w:rPr>
          <w:rFonts w:ascii="宋体" w:eastAsia="宋体" w:hAnsi="宋体" w:hint="eastAsia"/>
          <w:sz w:val="24"/>
          <w:szCs w:val="24"/>
          <w:lang w:eastAsia="zh-CN"/>
        </w:rPr>
        <w:t>。</w:t>
      </w:r>
    </w:p>
    <w:p w14:paraId="361CD3E1" w14:textId="77777777" w:rsidR="001D3261" w:rsidRDefault="00000000">
      <w:pPr>
        <w:pStyle w:val="31"/>
        <w:rPr>
          <w:lang w:eastAsia="zh-CN"/>
        </w:rPr>
      </w:pPr>
      <w:r>
        <w:rPr>
          <w:lang w:eastAsia="zh-CN"/>
        </w:rPr>
        <w:t xml:space="preserve">2.2 </w:t>
      </w:r>
      <w:r>
        <w:rPr>
          <w:lang w:eastAsia="zh-CN"/>
        </w:rPr>
        <w:t>产品定位</w:t>
      </w:r>
    </w:p>
    <w:p w14:paraId="0AF93EE0" w14:textId="47F44DFF" w:rsidR="001D3261" w:rsidRDefault="008A4562">
      <w:pPr>
        <w:rPr>
          <w:lang w:eastAsia="zh-CN"/>
        </w:rPr>
      </w:pPr>
      <w:r w:rsidRPr="008A4562">
        <w:rPr>
          <w:lang w:eastAsia="zh-CN"/>
        </w:rPr>
        <w:t>“</w:t>
      </w:r>
      <w:r w:rsidRPr="008A4562">
        <w:rPr>
          <w:rFonts w:ascii="微软雅黑" w:eastAsia="微软雅黑" w:hAnsi="微软雅黑" w:cs="微软雅黑" w:hint="eastAsia"/>
          <w:lang w:eastAsia="zh-CN"/>
        </w:rPr>
        <w:t>绘说</w:t>
      </w:r>
      <w:r w:rsidRPr="008A4562">
        <w:rPr>
          <w:rFonts w:ascii="MS Mincho" w:eastAsia="MS Mincho" w:hAnsi="MS Mincho" w:cs="MS Mincho" w:hint="eastAsia"/>
          <w:lang w:eastAsia="zh-CN"/>
        </w:rPr>
        <w:t>童</w:t>
      </w:r>
      <w:r w:rsidRPr="008A4562">
        <w:rPr>
          <w:rFonts w:ascii="微软雅黑" w:eastAsia="微软雅黑" w:hAnsi="微软雅黑" w:cs="微软雅黑" w:hint="eastAsia"/>
          <w:lang w:eastAsia="zh-CN"/>
        </w:rPr>
        <w:t>话</w:t>
      </w:r>
      <w:r w:rsidRPr="008A4562">
        <w:rPr>
          <w:lang w:eastAsia="zh-CN"/>
        </w:rPr>
        <w:t>”</w:t>
      </w:r>
      <w:r w:rsidRPr="008A4562">
        <w:rPr>
          <w:lang w:eastAsia="zh-CN"/>
        </w:rPr>
        <w:t>是一个集文本生成、插</w:t>
      </w:r>
      <w:r w:rsidRPr="008A4562">
        <w:rPr>
          <w:rFonts w:ascii="微软雅黑" w:eastAsia="微软雅黑" w:hAnsi="微软雅黑" w:cs="微软雅黑" w:hint="eastAsia"/>
          <w:lang w:eastAsia="zh-CN"/>
        </w:rPr>
        <w:t>图</w:t>
      </w:r>
      <w:r w:rsidRPr="008A4562">
        <w:rPr>
          <w:rFonts w:ascii="MS Mincho" w:eastAsia="MS Mincho" w:hAnsi="MS Mincho" w:cs="MS Mincho" w:hint="eastAsia"/>
          <w:lang w:eastAsia="zh-CN"/>
        </w:rPr>
        <w:t>生成与</w:t>
      </w:r>
      <w:r w:rsidRPr="008A4562">
        <w:rPr>
          <w:rFonts w:ascii="微软雅黑" w:eastAsia="微软雅黑" w:hAnsi="微软雅黑" w:cs="微软雅黑" w:hint="eastAsia"/>
          <w:lang w:eastAsia="zh-CN"/>
        </w:rPr>
        <w:t>图</w:t>
      </w:r>
      <w:r w:rsidRPr="008A4562">
        <w:rPr>
          <w:rFonts w:ascii="MS Mincho" w:eastAsia="MS Mincho" w:hAnsi="MS Mincho" w:cs="MS Mincho" w:hint="eastAsia"/>
          <w:lang w:eastAsia="zh-CN"/>
        </w:rPr>
        <w:t>文排版于一体的微信小程序，面向普通用</w:t>
      </w:r>
      <w:r w:rsidRPr="008A4562">
        <w:rPr>
          <w:rFonts w:ascii="微软雅黑" w:eastAsia="微软雅黑" w:hAnsi="微软雅黑" w:cs="微软雅黑" w:hint="eastAsia"/>
          <w:lang w:eastAsia="zh-CN"/>
        </w:rPr>
        <w:t>户</w:t>
      </w:r>
      <w:r w:rsidRPr="008A4562">
        <w:rPr>
          <w:rFonts w:ascii="MS Mincho" w:eastAsia="MS Mincho" w:hAnsi="MS Mincho" w:cs="MS Mincho" w:hint="eastAsia"/>
          <w:lang w:eastAsia="zh-CN"/>
        </w:rPr>
        <w:t>开放，支持零</w:t>
      </w:r>
      <w:r w:rsidRPr="008A4562">
        <w:rPr>
          <w:rFonts w:ascii="微软雅黑" w:eastAsia="微软雅黑" w:hAnsi="微软雅黑" w:cs="微软雅黑" w:hint="eastAsia"/>
          <w:lang w:eastAsia="zh-CN"/>
        </w:rPr>
        <w:t>门槛输</w:t>
      </w:r>
      <w:r w:rsidRPr="008A4562">
        <w:rPr>
          <w:rFonts w:ascii="MS Mincho" w:eastAsia="MS Mincho" w:hAnsi="MS Mincho" w:cs="MS Mincho" w:hint="eastAsia"/>
          <w:lang w:eastAsia="zh-CN"/>
        </w:rPr>
        <w:t>入关</w:t>
      </w:r>
      <w:r w:rsidRPr="008A4562">
        <w:rPr>
          <w:rFonts w:ascii="微软雅黑" w:eastAsia="微软雅黑" w:hAnsi="微软雅黑" w:cs="微软雅黑" w:hint="eastAsia"/>
          <w:lang w:eastAsia="zh-CN"/>
        </w:rPr>
        <w:t>键词</w:t>
      </w:r>
      <w:r w:rsidRPr="008A4562">
        <w:rPr>
          <w:rFonts w:ascii="MS Mincho" w:eastAsia="MS Mincho" w:hAnsi="MS Mincho" w:cs="MS Mincho" w:hint="eastAsia"/>
          <w:lang w:eastAsia="zh-CN"/>
        </w:rPr>
        <w:t>即可生成完整童</w:t>
      </w:r>
      <w:r w:rsidRPr="008A4562">
        <w:rPr>
          <w:rFonts w:ascii="微软雅黑" w:eastAsia="微软雅黑" w:hAnsi="微软雅黑" w:cs="微软雅黑" w:hint="eastAsia"/>
          <w:lang w:eastAsia="zh-CN"/>
        </w:rPr>
        <w:t>话书</w:t>
      </w:r>
      <w:r w:rsidRPr="008A4562">
        <w:rPr>
          <w:rFonts w:ascii="MS Mincho" w:eastAsia="MS Mincho" w:hAnsi="MS Mincho" w:cs="MS Mincho" w:hint="eastAsia"/>
          <w:lang w:eastAsia="zh-CN"/>
        </w:rPr>
        <w:t>，主打</w:t>
      </w:r>
      <w:r w:rsidRPr="008A4562">
        <w:rPr>
          <w:lang w:eastAsia="zh-CN"/>
        </w:rPr>
        <w:t>“AI</w:t>
      </w:r>
      <w:r w:rsidRPr="008A4562">
        <w:rPr>
          <w:lang w:eastAsia="zh-CN"/>
        </w:rPr>
        <w:t>助力个性</w:t>
      </w:r>
      <w:r w:rsidRPr="008A4562">
        <w:rPr>
          <w:rFonts w:ascii="微软雅黑" w:eastAsia="微软雅黑" w:hAnsi="微软雅黑" w:cs="微软雅黑" w:hint="eastAsia"/>
          <w:lang w:eastAsia="zh-CN"/>
        </w:rPr>
        <w:t>创</w:t>
      </w:r>
      <w:r w:rsidRPr="008A4562">
        <w:rPr>
          <w:rFonts w:ascii="MS Mincho" w:eastAsia="MS Mincho" w:hAnsi="MS Mincho" w:cs="MS Mincho" w:hint="eastAsia"/>
          <w:lang w:eastAsia="zh-CN"/>
        </w:rPr>
        <w:t>作</w:t>
      </w:r>
      <w:r w:rsidRPr="008A4562">
        <w:rPr>
          <w:lang w:eastAsia="zh-CN"/>
        </w:rPr>
        <w:t>”</w:t>
      </w:r>
      <w:r w:rsidRPr="008A4562">
        <w:rPr>
          <w:lang w:eastAsia="zh-CN"/>
        </w:rPr>
        <w:t>的智能内容服</w:t>
      </w:r>
      <w:r w:rsidRPr="008A4562">
        <w:rPr>
          <w:rFonts w:ascii="微软雅黑" w:eastAsia="微软雅黑" w:hAnsi="微软雅黑" w:cs="微软雅黑" w:hint="eastAsia"/>
          <w:lang w:eastAsia="zh-CN"/>
        </w:rPr>
        <w:t>务</w:t>
      </w:r>
      <w:r w:rsidRPr="008A4562">
        <w:rPr>
          <w:lang w:eastAsia="zh-CN"/>
        </w:rPr>
        <w:t>。</w:t>
      </w:r>
    </w:p>
    <w:p w14:paraId="16EDCC94" w14:textId="77777777" w:rsidR="001D3261" w:rsidRDefault="00000000">
      <w:pPr>
        <w:pStyle w:val="31"/>
        <w:rPr>
          <w:lang w:eastAsia="zh-CN"/>
        </w:rPr>
      </w:pPr>
      <w:r>
        <w:rPr>
          <w:lang w:eastAsia="zh-CN"/>
        </w:rPr>
        <w:t xml:space="preserve">2.3 </w:t>
      </w:r>
      <w:r>
        <w:rPr>
          <w:lang w:eastAsia="zh-CN"/>
        </w:rPr>
        <w:t>产品目标</w:t>
      </w:r>
    </w:p>
    <w:p w14:paraId="3A4ABC32" w14:textId="3F5580D5" w:rsidR="008A4562" w:rsidRPr="008A4562" w:rsidRDefault="008A4562" w:rsidP="008A4562">
      <w:pPr>
        <w:pStyle w:val="ae"/>
        <w:numPr>
          <w:ilvl w:val="0"/>
          <w:numId w:val="10"/>
        </w:numPr>
        <w:rPr>
          <w:rFonts w:eastAsia="宋体"/>
          <w:lang w:eastAsia="zh-CN"/>
        </w:rPr>
      </w:pPr>
      <w:r w:rsidRPr="008A4562">
        <w:rPr>
          <w:rFonts w:ascii="微软雅黑" w:eastAsia="微软雅黑" w:hAnsi="微软雅黑" w:cs="微软雅黑" w:hint="eastAsia"/>
          <w:lang w:eastAsia="zh-CN"/>
        </w:rPr>
        <w:t>实现</w:t>
      </w:r>
      <w:r w:rsidRPr="008A4562">
        <w:rPr>
          <w:rFonts w:ascii="MS Mincho" w:eastAsia="MS Mincho" w:hAnsi="MS Mincho" w:cs="MS Mincho" w:hint="eastAsia"/>
          <w:lang w:eastAsia="zh-CN"/>
        </w:rPr>
        <w:t>基于关</w:t>
      </w:r>
      <w:r w:rsidRPr="008A4562">
        <w:rPr>
          <w:rFonts w:ascii="微软雅黑" w:eastAsia="微软雅黑" w:hAnsi="微软雅黑" w:cs="微软雅黑" w:hint="eastAsia"/>
          <w:lang w:eastAsia="zh-CN"/>
        </w:rPr>
        <w:t>键词</w:t>
      </w:r>
      <w:r w:rsidRPr="008A4562">
        <w:rPr>
          <w:rFonts w:ascii="MS Mincho" w:eastAsia="MS Mincho" w:hAnsi="MS Mincho" w:cs="MS Mincho" w:hint="eastAsia"/>
          <w:lang w:eastAsia="zh-CN"/>
        </w:rPr>
        <w:t>生成故事文本与插</w:t>
      </w:r>
      <w:r w:rsidRPr="008A4562">
        <w:rPr>
          <w:rFonts w:ascii="微软雅黑" w:eastAsia="微软雅黑" w:hAnsi="微软雅黑" w:cs="微软雅黑" w:hint="eastAsia"/>
          <w:lang w:eastAsia="zh-CN"/>
        </w:rPr>
        <w:t>图</w:t>
      </w:r>
      <w:r w:rsidRPr="008A4562">
        <w:rPr>
          <w:rFonts w:ascii="MS Mincho" w:eastAsia="MS Mincho" w:hAnsi="MS Mincho" w:cs="MS Mincho" w:hint="eastAsia"/>
          <w:lang w:eastAsia="zh-CN"/>
        </w:rPr>
        <w:t>的全自</w:t>
      </w:r>
      <w:r w:rsidRPr="008A4562">
        <w:rPr>
          <w:rFonts w:ascii="微软雅黑" w:eastAsia="微软雅黑" w:hAnsi="微软雅黑" w:cs="微软雅黑" w:hint="eastAsia"/>
          <w:lang w:eastAsia="zh-CN"/>
        </w:rPr>
        <w:t>动</w:t>
      </w:r>
      <w:r w:rsidRPr="008A4562">
        <w:rPr>
          <w:rFonts w:ascii="MS Mincho" w:eastAsia="MS Mincho" w:hAnsi="MS Mincho" w:cs="MS Mincho" w:hint="eastAsia"/>
          <w:lang w:eastAsia="zh-CN"/>
        </w:rPr>
        <w:t>流程；</w:t>
      </w:r>
    </w:p>
    <w:p w14:paraId="285FD58D" w14:textId="029D6A78" w:rsidR="008A4562" w:rsidRPr="008A4562" w:rsidRDefault="008A4562" w:rsidP="008A4562">
      <w:pPr>
        <w:pStyle w:val="ae"/>
        <w:numPr>
          <w:ilvl w:val="0"/>
          <w:numId w:val="10"/>
        </w:numPr>
        <w:rPr>
          <w:rFonts w:eastAsia="宋体"/>
          <w:lang w:eastAsia="zh-CN"/>
        </w:rPr>
      </w:pPr>
      <w:r>
        <w:rPr>
          <w:rFonts w:hint="eastAsia"/>
          <w:lang w:eastAsia="zh-CN"/>
        </w:rPr>
        <w:t>提供</w:t>
      </w:r>
      <w:r w:rsidRPr="008A4562">
        <w:rPr>
          <w:rFonts w:ascii="微软雅黑" w:eastAsia="微软雅黑" w:hAnsi="微软雅黑" w:cs="微软雅黑" w:hint="eastAsia"/>
          <w:lang w:eastAsia="zh-CN"/>
        </w:rPr>
        <w:t>稳</w:t>
      </w:r>
      <w:r w:rsidRPr="008A4562">
        <w:rPr>
          <w:rFonts w:ascii="MS Mincho" w:eastAsia="MS Mincho" w:hAnsi="MS Mincho" w:cs="MS Mincho" w:hint="eastAsia"/>
          <w:lang w:eastAsia="zh-CN"/>
        </w:rPr>
        <w:t>定的、具</w:t>
      </w:r>
      <w:r w:rsidRPr="008A4562">
        <w:rPr>
          <w:rFonts w:ascii="微软雅黑" w:eastAsia="微软雅黑" w:hAnsi="微软雅黑" w:cs="微软雅黑" w:hint="eastAsia"/>
          <w:lang w:eastAsia="zh-CN"/>
        </w:rPr>
        <w:t>备审</w:t>
      </w:r>
      <w:r w:rsidRPr="008A4562">
        <w:rPr>
          <w:rFonts w:ascii="MS Mincho" w:eastAsia="MS Mincho" w:hAnsi="MS Mincho" w:cs="MS Mincho" w:hint="eastAsia"/>
          <w:lang w:eastAsia="zh-CN"/>
        </w:rPr>
        <w:t>美水准的童</w:t>
      </w:r>
      <w:r w:rsidRPr="008A4562">
        <w:rPr>
          <w:rFonts w:ascii="微软雅黑" w:eastAsia="微软雅黑" w:hAnsi="微软雅黑" w:cs="微软雅黑" w:hint="eastAsia"/>
          <w:lang w:eastAsia="zh-CN"/>
        </w:rPr>
        <w:t>书</w:t>
      </w:r>
      <w:r w:rsidRPr="008A4562">
        <w:rPr>
          <w:rFonts w:ascii="MS Mincho" w:eastAsia="MS Mincho" w:hAnsi="MS Mincho" w:cs="MS Mincho" w:hint="eastAsia"/>
          <w:lang w:eastAsia="zh-CN"/>
        </w:rPr>
        <w:t>排版</w:t>
      </w:r>
      <w:r w:rsidRPr="008A4562">
        <w:rPr>
          <w:rFonts w:ascii="微软雅黑" w:eastAsia="微软雅黑" w:hAnsi="微软雅黑" w:cs="微软雅黑" w:hint="eastAsia"/>
          <w:lang w:eastAsia="zh-CN"/>
        </w:rPr>
        <w:t>输</w:t>
      </w:r>
      <w:r w:rsidRPr="008A4562">
        <w:rPr>
          <w:rFonts w:ascii="MS Mincho" w:eastAsia="MS Mincho" w:hAnsi="MS Mincho" w:cs="MS Mincho" w:hint="eastAsia"/>
          <w:lang w:eastAsia="zh-CN"/>
        </w:rPr>
        <w:t>出；</w:t>
      </w:r>
    </w:p>
    <w:p w14:paraId="5D1DA688" w14:textId="6C0A3ABC" w:rsidR="008A4562" w:rsidRPr="008A4562" w:rsidRDefault="008A4562" w:rsidP="008A4562">
      <w:pPr>
        <w:pStyle w:val="ae"/>
        <w:numPr>
          <w:ilvl w:val="0"/>
          <w:numId w:val="10"/>
        </w:numPr>
        <w:rPr>
          <w:rFonts w:eastAsia="宋体"/>
          <w:lang w:eastAsia="zh-CN"/>
        </w:rPr>
      </w:pPr>
      <w:r w:rsidRPr="008A4562">
        <w:rPr>
          <w:rFonts w:ascii="微软雅黑" w:eastAsia="微软雅黑" w:hAnsi="微软雅黑" w:cs="微软雅黑" w:hint="eastAsia"/>
          <w:lang w:eastAsia="zh-CN"/>
        </w:rPr>
        <w:t>为</w:t>
      </w:r>
      <w:r w:rsidRPr="008A4562">
        <w:rPr>
          <w:rFonts w:ascii="MS Mincho" w:eastAsia="MS Mincho" w:hAnsi="MS Mincho" w:cs="MS Mincho" w:hint="eastAsia"/>
          <w:lang w:eastAsia="zh-CN"/>
        </w:rPr>
        <w:t>用</w:t>
      </w:r>
      <w:r w:rsidRPr="008A4562">
        <w:rPr>
          <w:rFonts w:ascii="微软雅黑" w:eastAsia="微软雅黑" w:hAnsi="微软雅黑" w:cs="微软雅黑" w:hint="eastAsia"/>
          <w:lang w:eastAsia="zh-CN"/>
        </w:rPr>
        <w:t>户</w:t>
      </w:r>
      <w:r w:rsidRPr="008A4562">
        <w:rPr>
          <w:rFonts w:ascii="MS Mincho" w:eastAsia="MS Mincho" w:hAnsi="MS Mincho" w:cs="MS Mincho" w:hint="eastAsia"/>
          <w:lang w:eastAsia="zh-CN"/>
        </w:rPr>
        <w:t>提供</w:t>
      </w:r>
      <w:r w:rsidRPr="008A4562">
        <w:rPr>
          <w:rFonts w:ascii="微软雅黑" w:eastAsia="微软雅黑" w:hAnsi="微软雅黑" w:cs="微软雅黑" w:hint="eastAsia"/>
          <w:lang w:eastAsia="zh-CN"/>
        </w:rPr>
        <w:t>简单</w:t>
      </w:r>
      <w:r w:rsidRPr="008A4562">
        <w:rPr>
          <w:rFonts w:ascii="MS Mincho" w:eastAsia="MS Mincho" w:hAnsi="MS Mincho" w:cs="MS Mincho" w:hint="eastAsia"/>
          <w:lang w:eastAsia="zh-CN"/>
        </w:rPr>
        <w:t>、友好的交互方式，</w:t>
      </w:r>
      <w:r w:rsidRPr="008A4562">
        <w:rPr>
          <w:rFonts w:ascii="微软雅黑" w:eastAsia="微软雅黑" w:hAnsi="微软雅黑" w:cs="微软雅黑" w:hint="eastAsia"/>
          <w:lang w:eastAsia="zh-CN"/>
        </w:rPr>
        <w:t>实现轻</w:t>
      </w:r>
      <w:r w:rsidRPr="008A4562">
        <w:rPr>
          <w:rFonts w:ascii="MS Mincho" w:eastAsia="MS Mincho" w:hAnsi="MS Mincho" w:cs="MS Mincho" w:hint="eastAsia"/>
          <w:lang w:eastAsia="zh-CN"/>
        </w:rPr>
        <w:t>松</w:t>
      </w:r>
      <w:r w:rsidRPr="008A4562">
        <w:rPr>
          <w:rFonts w:ascii="微软雅黑" w:eastAsia="微软雅黑" w:hAnsi="微软雅黑" w:cs="微软雅黑" w:hint="eastAsia"/>
          <w:lang w:eastAsia="zh-CN"/>
        </w:rPr>
        <w:t>创</w:t>
      </w:r>
      <w:r w:rsidRPr="008A4562">
        <w:rPr>
          <w:rFonts w:ascii="MS Mincho" w:eastAsia="MS Mincho" w:hAnsi="MS Mincho" w:cs="MS Mincho" w:hint="eastAsia"/>
          <w:lang w:eastAsia="zh-CN"/>
        </w:rPr>
        <w:t>作、</w:t>
      </w:r>
      <w:r w:rsidRPr="008A4562">
        <w:rPr>
          <w:rFonts w:ascii="微软雅黑" w:eastAsia="微软雅黑" w:hAnsi="微软雅黑" w:cs="微软雅黑" w:hint="eastAsia"/>
          <w:lang w:eastAsia="zh-CN"/>
        </w:rPr>
        <w:t>阅读</w:t>
      </w:r>
      <w:r w:rsidRPr="008A4562">
        <w:rPr>
          <w:rFonts w:ascii="MS Mincho" w:eastAsia="MS Mincho" w:hAnsi="MS Mincho" w:cs="MS Mincho" w:hint="eastAsia"/>
          <w:lang w:eastAsia="zh-CN"/>
        </w:rPr>
        <w:t>与分享；</w:t>
      </w:r>
    </w:p>
    <w:p w14:paraId="3BCDFBE5" w14:textId="558A8D24" w:rsidR="001D3261" w:rsidRPr="008A4562" w:rsidRDefault="008A4562" w:rsidP="008A4562">
      <w:pPr>
        <w:pStyle w:val="ae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后期支持内容管理、多</w:t>
      </w:r>
      <w:r w:rsidRPr="008A4562">
        <w:rPr>
          <w:rFonts w:ascii="微软雅黑" w:eastAsia="微软雅黑" w:hAnsi="微软雅黑" w:cs="微软雅黑" w:hint="eastAsia"/>
          <w:lang w:eastAsia="zh-CN"/>
        </w:rPr>
        <w:t>语</w:t>
      </w:r>
      <w:r w:rsidRPr="008A4562">
        <w:rPr>
          <w:rFonts w:ascii="MS Mincho" w:eastAsia="MS Mincho" w:hAnsi="MS Mincho" w:cs="MS Mincho" w:hint="eastAsia"/>
          <w:lang w:eastAsia="zh-CN"/>
        </w:rPr>
        <w:t>言支持及商</w:t>
      </w:r>
      <w:r w:rsidRPr="008A4562">
        <w:rPr>
          <w:rFonts w:ascii="微软雅黑" w:eastAsia="微软雅黑" w:hAnsi="微软雅黑" w:cs="微软雅黑" w:hint="eastAsia"/>
          <w:lang w:eastAsia="zh-CN"/>
        </w:rPr>
        <w:t>业变现</w:t>
      </w:r>
    </w:p>
    <w:p w14:paraId="68454785" w14:textId="77777777" w:rsidR="001D3261" w:rsidRDefault="00000000">
      <w:pPr>
        <w:pStyle w:val="21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名词解释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6641"/>
      </w:tblGrid>
      <w:tr w:rsidR="008A4562" w:rsidRPr="008A4562" w14:paraId="55835820" w14:textId="77777777" w:rsidTr="008A4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FD16A" w14:textId="77777777" w:rsidR="008A4562" w:rsidRPr="008A4562" w:rsidRDefault="008A4562" w:rsidP="008A4562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14:paraId="4F71A2E7" w14:textId="77777777" w:rsidR="008A4562" w:rsidRPr="008A4562" w:rsidRDefault="008A4562" w:rsidP="008A4562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说明</w:t>
            </w:r>
          </w:p>
        </w:tc>
      </w:tr>
      <w:tr w:rsidR="008A4562" w:rsidRPr="008A4562" w14:paraId="2CDA05A0" w14:textId="77777777" w:rsidTr="008A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8A628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大语言模型（LLM）</w:t>
            </w:r>
          </w:p>
        </w:tc>
        <w:tc>
          <w:tcPr>
            <w:tcW w:w="0" w:type="auto"/>
            <w:vAlign w:val="center"/>
            <w:hideMark/>
          </w:tcPr>
          <w:p w14:paraId="546B20E6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指如ChatGPT、Claude等自然语言生成模型，用于故事文本生成</w:t>
            </w:r>
          </w:p>
        </w:tc>
      </w:tr>
      <w:tr w:rsidR="008A4562" w:rsidRPr="008A4562" w14:paraId="27C17152" w14:textId="77777777" w:rsidTr="008A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69E72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lastRenderedPageBreak/>
              <w:t>Stable Diffusion</w:t>
            </w:r>
          </w:p>
        </w:tc>
        <w:tc>
          <w:tcPr>
            <w:tcW w:w="0" w:type="auto"/>
            <w:vAlign w:val="center"/>
            <w:hideMark/>
          </w:tcPr>
          <w:p w14:paraId="55C954A7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文本驱动图像生成模型，用于根据描述生成相应插图</w:t>
            </w:r>
          </w:p>
        </w:tc>
      </w:tr>
      <w:tr w:rsidR="008A4562" w:rsidRPr="008A4562" w14:paraId="569954D0" w14:textId="77777777" w:rsidTr="008A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2AC9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插图提示词</w:t>
            </w:r>
          </w:p>
        </w:tc>
        <w:tc>
          <w:tcPr>
            <w:tcW w:w="0" w:type="auto"/>
            <w:vAlign w:val="center"/>
            <w:hideMark/>
          </w:tcPr>
          <w:p w14:paraId="03E72C40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从生成故事中提取的图像描述词，用作生成图像的输入</w:t>
            </w:r>
          </w:p>
        </w:tc>
      </w:tr>
      <w:tr w:rsidR="008A4562" w:rsidRPr="008A4562" w14:paraId="35C5D35B" w14:textId="77777777" w:rsidTr="008A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786EE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小程序</w:t>
            </w:r>
          </w:p>
        </w:tc>
        <w:tc>
          <w:tcPr>
            <w:tcW w:w="0" w:type="auto"/>
            <w:vAlign w:val="center"/>
            <w:hideMark/>
          </w:tcPr>
          <w:p w14:paraId="5FE02A5B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微信内嵌运行的轻型应用程序</w:t>
            </w:r>
          </w:p>
        </w:tc>
      </w:tr>
      <w:tr w:rsidR="008A4562" w:rsidRPr="008A4562" w14:paraId="04212D74" w14:textId="77777777" w:rsidTr="008A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A0BED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图文排版引擎</w:t>
            </w:r>
          </w:p>
        </w:tc>
        <w:tc>
          <w:tcPr>
            <w:tcW w:w="0" w:type="auto"/>
            <w:vAlign w:val="center"/>
            <w:hideMark/>
          </w:tcPr>
          <w:p w14:paraId="10B8299D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将文本与图片合成为统一页面内容的逻辑与样式系统</w:t>
            </w:r>
          </w:p>
        </w:tc>
      </w:tr>
    </w:tbl>
    <w:p w14:paraId="44D5B686" w14:textId="77777777" w:rsidR="001D3261" w:rsidRPr="008A4562" w:rsidRDefault="001D3261">
      <w:pPr>
        <w:rPr>
          <w:lang w:eastAsia="zh-CN"/>
        </w:rPr>
      </w:pPr>
    </w:p>
    <w:p w14:paraId="55C7FA29" w14:textId="77777777" w:rsidR="001D3261" w:rsidRDefault="00000000">
      <w:pPr>
        <w:pStyle w:val="21"/>
        <w:rPr>
          <w:lang w:eastAsia="zh-CN"/>
        </w:rPr>
      </w:pPr>
      <w:r>
        <w:rPr>
          <w:lang w:eastAsia="zh-CN"/>
        </w:rPr>
        <w:t xml:space="preserve">4. </w:t>
      </w:r>
      <w:r>
        <w:rPr>
          <w:lang w:eastAsia="zh-CN"/>
        </w:rPr>
        <w:t>用户分析</w:t>
      </w:r>
    </w:p>
    <w:p w14:paraId="73D4DBAC" w14:textId="77777777" w:rsidR="001D3261" w:rsidRDefault="00000000">
      <w:pPr>
        <w:pStyle w:val="31"/>
        <w:rPr>
          <w:lang w:eastAsia="zh-CN"/>
        </w:rPr>
      </w:pPr>
      <w:r>
        <w:rPr>
          <w:lang w:eastAsia="zh-CN"/>
        </w:rPr>
        <w:t xml:space="preserve">4.1 </w:t>
      </w:r>
      <w:r>
        <w:rPr>
          <w:lang w:eastAsia="zh-CN"/>
        </w:rPr>
        <w:t>目标用户</w:t>
      </w:r>
    </w:p>
    <w:p w14:paraId="3E4672BB" w14:textId="1C49247E" w:rsidR="008A4562" w:rsidRDefault="008A4562" w:rsidP="008A4562">
      <w:pPr>
        <w:pStyle w:val="aff9"/>
        <w:numPr>
          <w:ilvl w:val="0"/>
          <w:numId w:val="11"/>
        </w:numPr>
        <w:rPr>
          <w:rFonts w:hint="eastAsia"/>
        </w:rPr>
      </w:pPr>
      <w:r>
        <w:rPr>
          <w:rStyle w:val="af8"/>
        </w:rPr>
        <w:t>亲子家庭用户</w:t>
      </w:r>
      <w:r>
        <w:t>：家长陪同儿童共同创作童话，提高亲子互动质量；</w:t>
      </w:r>
    </w:p>
    <w:p w14:paraId="2FAC39AA" w14:textId="7A0CA14D" w:rsidR="008A4562" w:rsidRDefault="008A4562" w:rsidP="008A4562">
      <w:pPr>
        <w:pStyle w:val="aff9"/>
        <w:numPr>
          <w:ilvl w:val="0"/>
          <w:numId w:val="11"/>
        </w:numPr>
        <w:rPr>
          <w:rFonts w:hint="eastAsia"/>
        </w:rPr>
      </w:pPr>
      <w:r>
        <w:rPr>
          <w:rStyle w:val="af8"/>
        </w:rPr>
        <w:t>早教机构/幼师</w:t>
      </w:r>
      <w:r>
        <w:t>：用于课堂创作教学或个性化绘本定制；</w:t>
      </w:r>
    </w:p>
    <w:p w14:paraId="7D2CFE67" w14:textId="519503F4" w:rsidR="008A4562" w:rsidRDefault="008A4562" w:rsidP="008A4562">
      <w:pPr>
        <w:pStyle w:val="aff9"/>
        <w:numPr>
          <w:ilvl w:val="0"/>
          <w:numId w:val="11"/>
        </w:numPr>
        <w:rPr>
          <w:rFonts w:hint="eastAsia"/>
        </w:rPr>
      </w:pPr>
      <w:r>
        <w:rPr>
          <w:rStyle w:val="af8"/>
        </w:rPr>
        <w:t>AI爱好者与内容创作者</w:t>
      </w:r>
      <w:r>
        <w:t>：追求AI文创体验的普通用户。</w:t>
      </w:r>
    </w:p>
    <w:p w14:paraId="47FC3B16" w14:textId="77777777" w:rsidR="001D3261" w:rsidRPr="008A4562" w:rsidRDefault="001D3261">
      <w:pPr>
        <w:rPr>
          <w:lang w:eastAsia="zh-CN"/>
        </w:rPr>
      </w:pPr>
    </w:p>
    <w:p w14:paraId="3273A085" w14:textId="77777777" w:rsidR="001D3261" w:rsidRDefault="00000000">
      <w:pPr>
        <w:pStyle w:val="31"/>
        <w:rPr>
          <w:lang w:eastAsia="zh-CN"/>
        </w:rPr>
      </w:pPr>
      <w:r>
        <w:rPr>
          <w:lang w:eastAsia="zh-CN"/>
        </w:rPr>
        <w:t xml:space="preserve">4.2 </w:t>
      </w:r>
      <w:r>
        <w:rPr>
          <w:lang w:eastAsia="zh-CN"/>
        </w:rPr>
        <w:t>用户场景</w:t>
      </w:r>
    </w:p>
    <w:p w14:paraId="42FC4189" w14:textId="77777777" w:rsidR="008A4562" w:rsidRPr="008A4562" w:rsidRDefault="008A4562" w:rsidP="008A4562">
      <w:pPr>
        <w:numPr>
          <w:ilvl w:val="0"/>
          <w:numId w:val="13"/>
        </w:numPr>
        <w:rPr>
          <w:lang w:eastAsia="zh-CN"/>
        </w:rPr>
      </w:pPr>
      <w:r w:rsidRPr="008A4562">
        <w:rPr>
          <w:lang w:eastAsia="zh-CN"/>
        </w:rPr>
        <w:t>用</w:t>
      </w:r>
      <w:r w:rsidRPr="008A4562">
        <w:rPr>
          <w:rFonts w:ascii="微软雅黑" w:eastAsia="微软雅黑" w:hAnsi="微软雅黑" w:cs="微软雅黑" w:hint="eastAsia"/>
          <w:lang w:eastAsia="zh-CN"/>
        </w:rPr>
        <w:t>户</w:t>
      </w:r>
      <w:r w:rsidRPr="008A4562">
        <w:rPr>
          <w:rFonts w:ascii="MS Mincho" w:eastAsia="MS Mincho" w:hAnsi="MS Mincho" w:cs="MS Mincho" w:hint="eastAsia"/>
          <w:lang w:eastAsia="zh-CN"/>
        </w:rPr>
        <w:t>在晚上陪伴孩子入睡前，快速</w:t>
      </w:r>
      <w:r w:rsidRPr="008A4562">
        <w:rPr>
          <w:rFonts w:ascii="微软雅黑" w:eastAsia="微软雅黑" w:hAnsi="微软雅黑" w:cs="微软雅黑" w:hint="eastAsia"/>
          <w:lang w:eastAsia="zh-CN"/>
        </w:rPr>
        <w:t>创</w:t>
      </w:r>
      <w:r w:rsidRPr="008A4562">
        <w:rPr>
          <w:rFonts w:ascii="MS Mincho" w:eastAsia="MS Mincho" w:hAnsi="MS Mincho" w:cs="MS Mincho" w:hint="eastAsia"/>
          <w:lang w:eastAsia="zh-CN"/>
        </w:rPr>
        <w:t>作一个</w:t>
      </w:r>
      <w:r w:rsidRPr="008A4562">
        <w:rPr>
          <w:rFonts w:ascii="微软雅黑" w:eastAsia="微软雅黑" w:hAnsi="微软雅黑" w:cs="微软雅黑" w:hint="eastAsia"/>
          <w:lang w:eastAsia="zh-CN"/>
        </w:rPr>
        <w:t>专</w:t>
      </w:r>
      <w:r w:rsidRPr="008A4562">
        <w:rPr>
          <w:rFonts w:ascii="MS Mincho" w:eastAsia="MS Mincho" w:hAnsi="MS Mincho" w:cs="MS Mincho" w:hint="eastAsia"/>
          <w:lang w:eastAsia="zh-CN"/>
        </w:rPr>
        <w:t>属童</w:t>
      </w:r>
      <w:r w:rsidRPr="008A4562">
        <w:rPr>
          <w:rFonts w:ascii="微软雅黑" w:eastAsia="微软雅黑" w:hAnsi="微软雅黑" w:cs="微软雅黑" w:hint="eastAsia"/>
          <w:lang w:eastAsia="zh-CN"/>
        </w:rPr>
        <w:t>话</w:t>
      </w:r>
      <w:r w:rsidRPr="008A4562">
        <w:rPr>
          <w:rFonts w:ascii="MS Mincho" w:eastAsia="MS Mincho" w:hAnsi="MS Mincho" w:cs="MS Mincho" w:hint="eastAsia"/>
          <w:lang w:eastAsia="zh-CN"/>
        </w:rPr>
        <w:t>；</w:t>
      </w:r>
    </w:p>
    <w:p w14:paraId="626AF4B7" w14:textId="77777777" w:rsidR="008A4562" w:rsidRPr="008A4562" w:rsidRDefault="008A4562" w:rsidP="008A4562">
      <w:pPr>
        <w:numPr>
          <w:ilvl w:val="0"/>
          <w:numId w:val="13"/>
        </w:numPr>
        <w:rPr>
          <w:lang w:eastAsia="zh-CN"/>
        </w:rPr>
      </w:pPr>
      <w:r w:rsidRPr="008A4562">
        <w:rPr>
          <w:lang w:eastAsia="zh-CN"/>
        </w:rPr>
        <w:t>教</w:t>
      </w:r>
      <w:r w:rsidRPr="008A4562">
        <w:rPr>
          <w:rFonts w:ascii="微软雅黑" w:eastAsia="微软雅黑" w:hAnsi="微软雅黑" w:cs="微软雅黑" w:hint="eastAsia"/>
          <w:lang w:eastAsia="zh-CN"/>
        </w:rPr>
        <w:t>师</w:t>
      </w:r>
      <w:r w:rsidRPr="008A4562">
        <w:rPr>
          <w:rFonts w:ascii="MS Mincho" w:eastAsia="MS Mincho" w:hAnsi="MS Mincho" w:cs="MS Mincho" w:hint="eastAsia"/>
          <w:lang w:eastAsia="zh-CN"/>
        </w:rPr>
        <w:t>根据本周教学主</w:t>
      </w:r>
      <w:r w:rsidRPr="008A4562">
        <w:rPr>
          <w:rFonts w:ascii="微软雅黑" w:eastAsia="微软雅黑" w:hAnsi="微软雅黑" w:cs="微软雅黑" w:hint="eastAsia"/>
          <w:lang w:eastAsia="zh-CN"/>
        </w:rPr>
        <w:t>题</w:t>
      </w:r>
      <w:r w:rsidRPr="008A4562">
        <w:rPr>
          <w:rFonts w:ascii="MS Mincho" w:eastAsia="MS Mincho" w:hAnsi="MS Mincho" w:cs="MS Mincho" w:hint="eastAsia"/>
          <w:lang w:eastAsia="zh-CN"/>
        </w:rPr>
        <w:t>生成配套童</w:t>
      </w:r>
      <w:r w:rsidRPr="008A4562">
        <w:rPr>
          <w:rFonts w:ascii="微软雅黑" w:eastAsia="微软雅黑" w:hAnsi="微软雅黑" w:cs="微软雅黑" w:hint="eastAsia"/>
          <w:lang w:eastAsia="zh-CN"/>
        </w:rPr>
        <w:t>话</w:t>
      </w:r>
      <w:r w:rsidRPr="008A4562">
        <w:rPr>
          <w:rFonts w:ascii="MS Mincho" w:eastAsia="MS Mincho" w:hAnsi="MS Mincho" w:cs="MS Mincho" w:hint="eastAsia"/>
          <w:lang w:eastAsia="zh-CN"/>
        </w:rPr>
        <w:t>故事；</w:t>
      </w:r>
    </w:p>
    <w:p w14:paraId="3C3B096A" w14:textId="77777777" w:rsidR="008A4562" w:rsidRPr="008A4562" w:rsidRDefault="008A4562" w:rsidP="008A4562">
      <w:pPr>
        <w:numPr>
          <w:ilvl w:val="0"/>
          <w:numId w:val="13"/>
        </w:numPr>
        <w:rPr>
          <w:lang w:eastAsia="zh-CN"/>
        </w:rPr>
      </w:pPr>
      <w:r w:rsidRPr="008A4562">
        <w:rPr>
          <w:lang w:eastAsia="zh-CN"/>
        </w:rPr>
        <w:t>学生以</w:t>
      </w:r>
      <w:r w:rsidRPr="008A4562">
        <w:rPr>
          <w:rFonts w:ascii="微软雅黑" w:eastAsia="微软雅黑" w:hAnsi="微软雅黑" w:cs="微软雅黑" w:hint="eastAsia"/>
          <w:lang w:eastAsia="zh-CN"/>
        </w:rPr>
        <w:t>创</w:t>
      </w:r>
      <w:r w:rsidRPr="008A4562">
        <w:rPr>
          <w:rFonts w:ascii="MS Mincho" w:eastAsia="MS Mincho" w:hAnsi="MS Mincho" w:cs="MS Mincho" w:hint="eastAsia"/>
          <w:lang w:eastAsia="zh-CN"/>
        </w:rPr>
        <w:t>意作文形式使用</w:t>
      </w:r>
      <w:r w:rsidRPr="008A4562">
        <w:rPr>
          <w:lang w:eastAsia="zh-CN"/>
        </w:rPr>
        <w:t>AI</w:t>
      </w:r>
      <w:r w:rsidRPr="008A4562">
        <w:rPr>
          <w:rFonts w:ascii="微软雅黑" w:eastAsia="微软雅黑" w:hAnsi="微软雅黑" w:cs="微软雅黑" w:hint="eastAsia"/>
          <w:lang w:eastAsia="zh-CN"/>
        </w:rPr>
        <w:t>创</w:t>
      </w:r>
      <w:r w:rsidRPr="008A4562">
        <w:rPr>
          <w:rFonts w:ascii="MS Mincho" w:eastAsia="MS Mincho" w:hAnsi="MS Mincho" w:cs="MS Mincho" w:hint="eastAsia"/>
          <w:lang w:eastAsia="zh-CN"/>
        </w:rPr>
        <w:t>作</w:t>
      </w:r>
      <w:r w:rsidRPr="008A4562">
        <w:rPr>
          <w:rFonts w:ascii="微软雅黑" w:eastAsia="微软雅黑" w:hAnsi="微软雅黑" w:cs="微软雅黑" w:hint="eastAsia"/>
          <w:lang w:eastAsia="zh-CN"/>
        </w:rPr>
        <w:t>图</w:t>
      </w:r>
      <w:r w:rsidRPr="008A4562">
        <w:rPr>
          <w:rFonts w:ascii="MS Mincho" w:eastAsia="MS Mincho" w:hAnsi="MS Mincho" w:cs="MS Mincho" w:hint="eastAsia"/>
          <w:lang w:eastAsia="zh-CN"/>
        </w:rPr>
        <w:t>文并茂的故事作</w:t>
      </w:r>
      <w:r w:rsidRPr="008A4562">
        <w:rPr>
          <w:rFonts w:ascii="微软雅黑" w:eastAsia="微软雅黑" w:hAnsi="微软雅黑" w:cs="微软雅黑" w:hint="eastAsia"/>
          <w:lang w:eastAsia="zh-CN"/>
        </w:rPr>
        <w:t>业</w:t>
      </w:r>
      <w:r w:rsidRPr="008A4562">
        <w:rPr>
          <w:rFonts w:ascii="MS Mincho" w:eastAsia="MS Mincho" w:hAnsi="MS Mincho" w:cs="MS Mincho" w:hint="eastAsia"/>
          <w:lang w:eastAsia="zh-CN"/>
        </w:rPr>
        <w:t>；</w:t>
      </w:r>
    </w:p>
    <w:p w14:paraId="3FE507CA" w14:textId="77777777" w:rsidR="008A4562" w:rsidRPr="008A4562" w:rsidRDefault="008A4562" w:rsidP="008A4562">
      <w:pPr>
        <w:numPr>
          <w:ilvl w:val="0"/>
          <w:numId w:val="13"/>
        </w:numPr>
        <w:rPr>
          <w:lang w:eastAsia="zh-CN"/>
        </w:rPr>
      </w:pPr>
      <w:r w:rsidRPr="008A4562">
        <w:rPr>
          <w:lang w:eastAsia="zh-CN"/>
        </w:rPr>
        <w:t>社交平台分享生成的个性童</w:t>
      </w:r>
      <w:r w:rsidRPr="008A4562">
        <w:rPr>
          <w:rFonts w:ascii="微软雅黑" w:eastAsia="微软雅黑" w:hAnsi="微软雅黑" w:cs="微软雅黑" w:hint="eastAsia"/>
          <w:lang w:eastAsia="zh-CN"/>
        </w:rPr>
        <w:t>话</w:t>
      </w:r>
      <w:r w:rsidRPr="008A4562">
        <w:rPr>
          <w:rFonts w:ascii="MS Mincho" w:eastAsia="MS Mincho" w:hAnsi="MS Mincho" w:cs="MS Mincho" w:hint="eastAsia"/>
          <w:lang w:eastAsia="zh-CN"/>
        </w:rPr>
        <w:t>作品</w:t>
      </w:r>
      <w:r w:rsidRPr="008A4562">
        <w:rPr>
          <w:lang w:eastAsia="zh-CN"/>
        </w:rPr>
        <w:t>。</w:t>
      </w:r>
    </w:p>
    <w:p w14:paraId="18E1ECE1" w14:textId="77777777" w:rsidR="001D3261" w:rsidRPr="008A4562" w:rsidRDefault="001D3261">
      <w:pPr>
        <w:rPr>
          <w:lang w:eastAsia="zh-CN"/>
        </w:rPr>
      </w:pPr>
    </w:p>
    <w:p w14:paraId="2E49300F" w14:textId="77777777" w:rsidR="001D3261" w:rsidRDefault="00000000">
      <w:pPr>
        <w:pStyle w:val="21"/>
        <w:rPr>
          <w:lang w:eastAsia="zh-CN"/>
        </w:rPr>
      </w:pPr>
      <w:r>
        <w:rPr>
          <w:lang w:eastAsia="zh-CN"/>
        </w:rPr>
        <w:lastRenderedPageBreak/>
        <w:t xml:space="preserve">5. </w:t>
      </w:r>
      <w:r>
        <w:rPr>
          <w:lang w:eastAsia="zh-CN"/>
        </w:rPr>
        <w:t>产品功能需求</w:t>
      </w:r>
    </w:p>
    <w:p w14:paraId="48C56B64" w14:textId="77777777" w:rsidR="001D3261" w:rsidRDefault="00000000">
      <w:pPr>
        <w:pStyle w:val="31"/>
        <w:rPr>
          <w:lang w:eastAsia="zh-CN"/>
        </w:rPr>
      </w:pPr>
      <w:r>
        <w:rPr>
          <w:lang w:eastAsia="zh-CN"/>
        </w:rPr>
        <w:t xml:space="preserve">5.1 </w:t>
      </w:r>
      <w:r>
        <w:rPr>
          <w:lang w:eastAsia="zh-CN"/>
        </w:rPr>
        <w:t>功能结构图</w:t>
      </w:r>
    </w:p>
    <w:p w14:paraId="58B5C128" w14:textId="6C98FB5D" w:rsidR="001D3261" w:rsidRDefault="008A4562">
      <w:pPr>
        <w:rPr>
          <w:lang w:eastAsia="zh-CN"/>
        </w:rPr>
      </w:pPr>
      <w:r>
        <w:rPr>
          <w:noProof/>
        </w:rPr>
        <w:drawing>
          <wp:inline distT="0" distB="0" distL="0" distR="0" wp14:anchorId="7481F1B6" wp14:editId="62725683">
            <wp:extent cx="5486400" cy="2973070"/>
            <wp:effectExtent l="0" t="0" r="0" b="0"/>
            <wp:docPr id="1870696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EF9A" w14:textId="77777777" w:rsidR="001D3261" w:rsidRDefault="00000000">
      <w:pPr>
        <w:pStyle w:val="31"/>
        <w:rPr>
          <w:lang w:eastAsia="zh-CN"/>
        </w:rPr>
      </w:pPr>
      <w:r>
        <w:rPr>
          <w:lang w:eastAsia="zh-CN"/>
        </w:rPr>
        <w:t xml:space="preserve">5.2 </w:t>
      </w:r>
      <w:r>
        <w:rPr>
          <w:lang w:eastAsia="zh-CN"/>
        </w:rPr>
        <w:t>核心功能列表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3281"/>
        <w:gridCol w:w="975"/>
        <w:gridCol w:w="3488"/>
      </w:tblGrid>
      <w:tr w:rsidR="008A4562" w:rsidRPr="008A4562" w14:paraId="29188F9A" w14:textId="77777777" w:rsidTr="008A4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8B9FC" w14:textId="77777777" w:rsidR="008A4562" w:rsidRPr="008A4562" w:rsidRDefault="008A4562" w:rsidP="008A4562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模块</w:t>
            </w:r>
          </w:p>
        </w:tc>
        <w:tc>
          <w:tcPr>
            <w:tcW w:w="0" w:type="auto"/>
            <w:vAlign w:val="center"/>
            <w:hideMark/>
          </w:tcPr>
          <w:p w14:paraId="1123CDD2" w14:textId="77777777" w:rsidR="008A4562" w:rsidRPr="008A4562" w:rsidRDefault="008A4562" w:rsidP="008A4562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功能名称</w:t>
            </w:r>
          </w:p>
        </w:tc>
        <w:tc>
          <w:tcPr>
            <w:tcW w:w="0" w:type="auto"/>
            <w:vAlign w:val="center"/>
            <w:hideMark/>
          </w:tcPr>
          <w:p w14:paraId="259BB088" w14:textId="77777777" w:rsidR="008A4562" w:rsidRPr="008A4562" w:rsidRDefault="008A4562" w:rsidP="008A4562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是否核心</w:t>
            </w:r>
          </w:p>
        </w:tc>
        <w:tc>
          <w:tcPr>
            <w:tcW w:w="0" w:type="auto"/>
            <w:vAlign w:val="center"/>
            <w:hideMark/>
          </w:tcPr>
          <w:p w14:paraId="60D01092" w14:textId="77777777" w:rsidR="008A4562" w:rsidRPr="008A4562" w:rsidRDefault="008A4562" w:rsidP="008A4562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说明</w:t>
            </w:r>
          </w:p>
        </w:tc>
      </w:tr>
      <w:tr w:rsidR="008A4562" w:rsidRPr="008A4562" w14:paraId="462A3A69" w14:textId="77777777" w:rsidTr="008A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9C344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用户输入</w:t>
            </w:r>
          </w:p>
        </w:tc>
        <w:tc>
          <w:tcPr>
            <w:tcW w:w="0" w:type="auto"/>
            <w:vAlign w:val="center"/>
            <w:hideMark/>
          </w:tcPr>
          <w:p w14:paraId="5ED4C3A5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关键词输入</w:t>
            </w:r>
          </w:p>
        </w:tc>
        <w:tc>
          <w:tcPr>
            <w:tcW w:w="0" w:type="auto"/>
            <w:vAlign w:val="center"/>
            <w:hideMark/>
          </w:tcPr>
          <w:p w14:paraId="236276C5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137337A4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输入角色、背景、事件关键词</w:t>
            </w:r>
          </w:p>
        </w:tc>
      </w:tr>
      <w:tr w:rsidR="008A4562" w:rsidRPr="008A4562" w14:paraId="75C2BB82" w14:textId="77777777" w:rsidTr="008A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FB1F3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内容生成</w:t>
            </w:r>
          </w:p>
        </w:tc>
        <w:tc>
          <w:tcPr>
            <w:tcW w:w="0" w:type="auto"/>
            <w:vAlign w:val="center"/>
            <w:hideMark/>
          </w:tcPr>
          <w:p w14:paraId="3E2A8F05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语言模型生成故事文本</w:t>
            </w:r>
          </w:p>
        </w:tc>
        <w:tc>
          <w:tcPr>
            <w:tcW w:w="0" w:type="auto"/>
            <w:vAlign w:val="center"/>
            <w:hideMark/>
          </w:tcPr>
          <w:p w14:paraId="01BD8132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5E120E7D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ChatGPT等模型生成完整故事内容</w:t>
            </w:r>
          </w:p>
        </w:tc>
      </w:tr>
      <w:tr w:rsidR="008A4562" w:rsidRPr="008A4562" w14:paraId="56011CA3" w14:textId="77777777" w:rsidTr="008A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062DC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插画生成</w:t>
            </w:r>
          </w:p>
        </w:tc>
        <w:tc>
          <w:tcPr>
            <w:tcW w:w="0" w:type="auto"/>
            <w:vAlign w:val="center"/>
            <w:hideMark/>
          </w:tcPr>
          <w:p w14:paraId="05FD7CD9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生成配图（Stable Diffusion）</w:t>
            </w:r>
          </w:p>
        </w:tc>
        <w:tc>
          <w:tcPr>
            <w:tcW w:w="0" w:type="auto"/>
            <w:vAlign w:val="center"/>
            <w:hideMark/>
          </w:tcPr>
          <w:p w14:paraId="68AB4C06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0E906F0E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为故事段落生成相应插图</w:t>
            </w:r>
          </w:p>
        </w:tc>
      </w:tr>
      <w:tr w:rsidR="008A4562" w:rsidRPr="008A4562" w14:paraId="4BDFBBF7" w14:textId="77777777" w:rsidTr="008A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48E08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图文排版</w:t>
            </w:r>
          </w:p>
        </w:tc>
        <w:tc>
          <w:tcPr>
            <w:tcW w:w="0" w:type="auto"/>
            <w:vAlign w:val="center"/>
            <w:hideMark/>
          </w:tcPr>
          <w:p w14:paraId="40B98333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童书排版展示</w:t>
            </w:r>
          </w:p>
        </w:tc>
        <w:tc>
          <w:tcPr>
            <w:tcW w:w="0" w:type="auto"/>
            <w:vAlign w:val="center"/>
            <w:hideMark/>
          </w:tcPr>
          <w:p w14:paraId="27EB2182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027133E0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自动渲染图文书页</w:t>
            </w:r>
          </w:p>
        </w:tc>
      </w:tr>
      <w:tr w:rsidR="008A4562" w:rsidRPr="008A4562" w14:paraId="5D408BE8" w14:textId="77777777" w:rsidTr="008A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AD749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成品导出</w:t>
            </w:r>
          </w:p>
        </w:tc>
        <w:tc>
          <w:tcPr>
            <w:tcW w:w="0" w:type="auto"/>
            <w:vAlign w:val="center"/>
            <w:hideMark/>
          </w:tcPr>
          <w:p w14:paraId="2961F339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生成PDF、链接分享</w:t>
            </w:r>
          </w:p>
        </w:tc>
        <w:tc>
          <w:tcPr>
            <w:tcW w:w="0" w:type="auto"/>
            <w:vAlign w:val="center"/>
            <w:hideMark/>
          </w:tcPr>
          <w:p w14:paraId="2DBC942B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368D13E2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提供导出PDF与生成微信分享链接</w:t>
            </w:r>
          </w:p>
        </w:tc>
      </w:tr>
      <w:tr w:rsidR="008A4562" w:rsidRPr="008A4562" w14:paraId="0A3FB3E3" w14:textId="77777777" w:rsidTr="008A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43613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用户管理</w:t>
            </w:r>
          </w:p>
        </w:tc>
        <w:tc>
          <w:tcPr>
            <w:tcW w:w="0" w:type="auto"/>
            <w:vAlign w:val="center"/>
            <w:hideMark/>
          </w:tcPr>
          <w:p w14:paraId="23DB34DF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微信登录/记录历史作品</w:t>
            </w:r>
          </w:p>
        </w:tc>
        <w:tc>
          <w:tcPr>
            <w:tcW w:w="0" w:type="auto"/>
            <w:vAlign w:val="center"/>
            <w:hideMark/>
          </w:tcPr>
          <w:p w14:paraId="2B880ACE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1D1358BB" w14:textId="77777777" w:rsidR="008A4562" w:rsidRPr="008A4562" w:rsidRDefault="008A4562" w:rsidP="008A4562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8A4562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登录后记录作品以便管理</w:t>
            </w:r>
          </w:p>
        </w:tc>
      </w:tr>
    </w:tbl>
    <w:p w14:paraId="1157B925" w14:textId="77777777" w:rsidR="001D3261" w:rsidRPr="008A4562" w:rsidRDefault="001D3261">
      <w:pPr>
        <w:rPr>
          <w:lang w:eastAsia="zh-CN"/>
        </w:rPr>
      </w:pPr>
    </w:p>
    <w:p w14:paraId="6D667DE1" w14:textId="77777777" w:rsidR="001D3261" w:rsidRDefault="00000000">
      <w:pPr>
        <w:pStyle w:val="31"/>
        <w:rPr>
          <w:lang w:eastAsia="zh-CN"/>
        </w:rPr>
      </w:pPr>
      <w:r>
        <w:rPr>
          <w:lang w:eastAsia="zh-CN"/>
        </w:rPr>
        <w:lastRenderedPageBreak/>
        <w:t xml:space="preserve">5.3 </w:t>
      </w:r>
      <w:r>
        <w:rPr>
          <w:lang w:eastAsia="zh-CN"/>
        </w:rPr>
        <w:t>功能描述明细</w:t>
      </w:r>
    </w:p>
    <w:p w14:paraId="5B9DFAA0" w14:textId="77777777" w:rsidR="008A4562" w:rsidRDefault="008A4562" w:rsidP="008A4562">
      <w:pPr>
        <w:pStyle w:val="aff9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af8"/>
        </w:rPr>
        <w:t>关键词输入</w:t>
      </w:r>
      <w:r>
        <w:t>：输入如“森林里的小猫”“遇见一只受伤的狐狸”等内容，构成故事基因；</w:t>
      </w:r>
    </w:p>
    <w:p w14:paraId="56A4C3B6" w14:textId="77777777" w:rsidR="008A4562" w:rsidRDefault="008A4562" w:rsidP="008A4562">
      <w:pPr>
        <w:pStyle w:val="aff9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af8"/>
        </w:rPr>
        <w:t>文本生成</w:t>
      </w:r>
      <w:r>
        <w:t>：大语言模型根据输入生成300~500字童话文本，自动拆分为若干段落；</w:t>
      </w:r>
    </w:p>
    <w:p w14:paraId="09F4F310" w14:textId="77777777" w:rsidR="008A4562" w:rsidRDefault="008A4562" w:rsidP="008A4562">
      <w:pPr>
        <w:pStyle w:val="aff9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af8"/>
        </w:rPr>
        <w:t>插画生成</w:t>
      </w:r>
      <w:r>
        <w:t>：通过提取关键词（如“小猫”“森林”“狐狸”等）生成匹配场景插图；</w:t>
      </w:r>
    </w:p>
    <w:p w14:paraId="151D6D67" w14:textId="77777777" w:rsidR="008A4562" w:rsidRDefault="008A4562" w:rsidP="008A4562">
      <w:pPr>
        <w:pStyle w:val="aff9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af8"/>
        </w:rPr>
        <w:t>排版输出</w:t>
      </w:r>
      <w:r>
        <w:t>：图文组合形成童书样式，可左右滑动阅读；</w:t>
      </w:r>
    </w:p>
    <w:p w14:paraId="24FAD1ED" w14:textId="77777777" w:rsidR="008A4562" w:rsidRDefault="008A4562" w:rsidP="008A4562">
      <w:pPr>
        <w:pStyle w:val="aff9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af8"/>
        </w:rPr>
        <w:t>导出与分享</w:t>
      </w:r>
      <w:r>
        <w:t>：提供生成PDF下载、生成二维码、分享到微信/朋友圈的功能。</w:t>
      </w:r>
    </w:p>
    <w:p w14:paraId="0FF81ED9" w14:textId="77777777" w:rsidR="001D3261" w:rsidRPr="008A4562" w:rsidRDefault="001D3261">
      <w:pPr>
        <w:rPr>
          <w:lang w:eastAsia="zh-CN"/>
        </w:rPr>
      </w:pPr>
    </w:p>
    <w:p w14:paraId="3CC412EB" w14:textId="77777777" w:rsidR="001D3261" w:rsidRDefault="00000000">
      <w:pPr>
        <w:pStyle w:val="21"/>
        <w:rPr>
          <w:lang w:eastAsia="zh-CN"/>
        </w:rPr>
      </w:pPr>
      <w:r>
        <w:rPr>
          <w:lang w:eastAsia="zh-CN"/>
        </w:rPr>
        <w:t xml:space="preserve">6. </w:t>
      </w:r>
      <w:r>
        <w:rPr>
          <w:lang w:eastAsia="zh-CN"/>
        </w:rPr>
        <w:t>非功能性需求</w:t>
      </w:r>
    </w:p>
    <w:p w14:paraId="4916A207" w14:textId="77777777" w:rsidR="001D3261" w:rsidRDefault="00000000">
      <w:pPr>
        <w:pStyle w:val="31"/>
        <w:rPr>
          <w:lang w:eastAsia="zh-CN"/>
        </w:rPr>
      </w:pPr>
      <w:r>
        <w:rPr>
          <w:lang w:eastAsia="zh-CN"/>
        </w:rPr>
        <w:t xml:space="preserve">6.1 </w:t>
      </w:r>
      <w:r>
        <w:rPr>
          <w:lang w:eastAsia="zh-CN"/>
        </w:rPr>
        <w:t>性能需求</w:t>
      </w:r>
    </w:p>
    <w:p w14:paraId="3A109962" w14:textId="77777777" w:rsidR="008A4562" w:rsidRDefault="008A4562" w:rsidP="008A4562">
      <w:pPr>
        <w:pStyle w:val="aff9"/>
        <w:rPr>
          <w:rFonts w:hint="eastAsia"/>
        </w:rPr>
      </w:pPr>
      <w:r>
        <w:rPr>
          <w:rFonts w:hAnsi="Symbol"/>
        </w:rPr>
        <w:t></w:t>
      </w:r>
      <w:r>
        <w:t xml:space="preserve">  平均响应时间不超过5秒（插图生成除外）；</w:t>
      </w:r>
    </w:p>
    <w:p w14:paraId="29D91DD8" w14:textId="77777777" w:rsidR="008A4562" w:rsidRDefault="008A4562" w:rsidP="008A4562">
      <w:pPr>
        <w:pStyle w:val="aff9"/>
        <w:rPr>
          <w:rFonts w:hint="eastAsia"/>
        </w:rPr>
      </w:pPr>
      <w:r>
        <w:rPr>
          <w:rFonts w:hAnsi="Symbol"/>
        </w:rPr>
        <w:t></w:t>
      </w:r>
      <w:r>
        <w:t xml:space="preserve">  支持日均1000次生成任务，峰值响应时间&lt;10秒；</w:t>
      </w:r>
    </w:p>
    <w:p w14:paraId="095AA7C3" w14:textId="77777777" w:rsidR="008A4562" w:rsidRDefault="008A4562" w:rsidP="008A4562">
      <w:pPr>
        <w:pStyle w:val="aff9"/>
        <w:rPr>
          <w:rFonts w:hint="eastAsia"/>
        </w:rPr>
      </w:pPr>
      <w:r>
        <w:rPr>
          <w:rFonts w:hAnsi="Symbol"/>
        </w:rPr>
        <w:t></w:t>
      </w:r>
      <w:r>
        <w:t xml:space="preserve">  插画批量生成可异步处理，用户端提供进度反馈。</w:t>
      </w:r>
    </w:p>
    <w:p w14:paraId="0452CC86" w14:textId="77777777" w:rsidR="001D3261" w:rsidRPr="008A4562" w:rsidRDefault="001D3261">
      <w:pPr>
        <w:rPr>
          <w:lang w:eastAsia="zh-CN"/>
        </w:rPr>
      </w:pPr>
    </w:p>
    <w:p w14:paraId="777CEC52" w14:textId="77777777" w:rsidR="001D3261" w:rsidRDefault="00000000">
      <w:pPr>
        <w:pStyle w:val="31"/>
        <w:rPr>
          <w:lang w:eastAsia="zh-CN"/>
        </w:rPr>
      </w:pPr>
      <w:r>
        <w:rPr>
          <w:lang w:eastAsia="zh-CN"/>
        </w:rPr>
        <w:t xml:space="preserve">6.2 </w:t>
      </w:r>
      <w:r>
        <w:rPr>
          <w:lang w:eastAsia="zh-CN"/>
        </w:rPr>
        <w:t>安全性需求</w:t>
      </w:r>
    </w:p>
    <w:p w14:paraId="0C350884" w14:textId="77777777" w:rsidR="003361A3" w:rsidRDefault="003361A3" w:rsidP="003361A3">
      <w:pPr>
        <w:pStyle w:val="aff9"/>
        <w:rPr>
          <w:rFonts w:hint="eastAsia"/>
        </w:rPr>
      </w:pPr>
      <w:r>
        <w:rPr>
          <w:rFonts w:hAnsi="Symbol"/>
        </w:rPr>
        <w:t></w:t>
      </w:r>
      <w:r>
        <w:t xml:space="preserve">  接口调用需鉴权，防止滥用；</w:t>
      </w:r>
    </w:p>
    <w:p w14:paraId="699473B0" w14:textId="77777777" w:rsidR="003361A3" w:rsidRDefault="003361A3" w:rsidP="003361A3">
      <w:pPr>
        <w:pStyle w:val="aff9"/>
        <w:rPr>
          <w:rFonts w:hint="eastAsia"/>
        </w:rPr>
      </w:pPr>
      <w:r>
        <w:rPr>
          <w:rFonts w:hAnsi="Symbol"/>
        </w:rPr>
        <w:t></w:t>
      </w:r>
      <w:r>
        <w:t xml:space="preserve">  用户数据本地加密存储，支持微信隐私协议；</w:t>
      </w:r>
    </w:p>
    <w:p w14:paraId="7F270891" w14:textId="77777777" w:rsidR="003361A3" w:rsidRDefault="003361A3" w:rsidP="003361A3">
      <w:pPr>
        <w:pStyle w:val="aff9"/>
        <w:rPr>
          <w:rFonts w:hint="eastAsia"/>
        </w:rPr>
      </w:pPr>
      <w:r>
        <w:rPr>
          <w:rFonts w:hAnsi="Symbol"/>
        </w:rPr>
        <w:t></w:t>
      </w:r>
      <w:r>
        <w:t xml:space="preserve">  插图生成接口需过滤敏感/不适宜内容，符合儿童内容规范。</w:t>
      </w:r>
    </w:p>
    <w:p w14:paraId="0E82F61C" w14:textId="77777777" w:rsidR="001D3261" w:rsidRPr="003361A3" w:rsidRDefault="001D3261">
      <w:pPr>
        <w:rPr>
          <w:lang w:eastAsia="zh-CN"/>
        </w:rPr>
      </w:pPr>
    </w:p>
    <w:sectPr w:rsidR="001D3261" w:rsidRPr="003361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61039DF"/>
    <w:multiLevelType w:val="hybridMultilevel"/>
    <w:tmpl w:val="24205EC4"/>
    <w:lvl w:ilvl="0" w:tplc="2A6E34AC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EA9167F"/>
    <w:multiLevelType w:val="hybridMultilevel"/>
    <w:tmpl w:val="769CD5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65A3677"/>
    <w:multiLevelType w:val="multilevel"/>
    <w:tmpl w:val="8308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06BC4"/>
    <w:multiLevelType w:val="hybridMultilevel"/>
    <w:tmpl w:val="3B06D1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82001322">
    <w:abstractNumId w:val="8"/>
  </w:num>
  <w:num w:numId="2" w16cid:durableId="1869178657">
    <w:abstractNumId w:val="6"/>
  </w:num>
  <w:num w:numId="3" w16cid:durableId="1635597418">
    <w:abstractNumId w:val="5"/>
  </w:num>
  <w:num w:numId="4" w16cid:durableId="1871643492">
    <w:abstractNumId w:val="4"/>
  </w:num>
  <w:num w:numId="5" w16cid:durableId="663244867">
    <w:abstractNumId w:val="7"/>
  </w:num>
  <w:num w:numId="6" w16cid:durableId="800926682">
    <w:abstractNumId w:val="3"/>
  </w:num>
  <w:num w:numId="7" w16cid:durableId="1430082074">
    <w:abstractNumId w:val="2"/>
  </w:num>
  <w:num w:numId="8" w16cid:durableId="277109555">
    <w:abstractNumId w:val="1"/>
  </w:num>
  <w:num w:numId="9" w16cid:durableId="1211767170">
    <w:abstractNumId w:val="0"/>
  </w:num>
  <w:num w:numId="10" w16cid:durableId="1944334992">
    <w:abstractNumId w:val="12"/>
  </w:num>
  <w:num w:numId="11" w16cid:durableId="1560554344">
    <w:abstractNumId w:val="10"/>
  </w:num>
  <w:num w:numId="12" w16cid:durableId="1399784007">
    <w:abstractNumId w:val="9"/>
  </w:num>
  <w:num w:numId="13" w16cid:durableId="18348310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E58"/>
    <w:rsid w:val="00034616"/>
    <w:rsid w:val="0006063C"/>
    <w:rsid w:val="00080185"/>
    <w:rsid w:val="0015074B"/>
    <w:rsid w:val="001D3261"/>
    <w:rsid w:val="0029639D"/>
    <w:rsid w:val="00326F90"/>
    <w:rsid w:val="003361A3"/>
    <w:rsid w:val="004B7A98"/>
    <w:rsid w:val="005A3715"/>
    <w:rsid w:val="007F50C6"/>
    <w:rsid w:val="008A45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F5B0A"/>
  <w14:defaultImageDpi w14:val="300"/>
  <w15:docId w15:val="{F8BD5D06-4058-4830-9D65-2D1FA8A2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Normal (Web)"/>
    <w:basedOn w:val="a1"/>
    <w:uiPriority w:val="99"/>
    <w:semiHidden/>
    <w:unhideWhenUsed/>
    <w:rsid w:val="008A456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 </cp:lastModifiedBy>
  <cp:revision>6</cp:revision>
  <dcterms:created xsi:type="dcterms:W3CDTF">2013-12-23T23:15:00Z</dcterms:created>
  <dcterms:modified xsi:type="dcterms:W3CDTF">2025-06-18T13:02:00Z</dcterms:modified>
  <cp:category/>
</cp:coreProperties>
</file>